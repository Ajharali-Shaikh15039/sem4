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ew5nxkn3xx19" w:colFirst="0" w:colLast="0" w:displacedByCustomXml="next"/>
    <w:bookmarkEnd w:id="0" w:displacedByCustomXml="next"/>
    <w:sdt>
      <w:sdtPr>
        <w:id w:val="-796755454"/>
        <w:docPartObj>
          <w:docPartGallery w:val="Cover Pages"/>
          <w:docPartUnique/>
        </w:docPartObj>
      </w:sdtPr>
      <w:sdtEndPr>
        <w:rPr>
          <w:b/>
          <w:bCs/>
          <w:color w:val="404040"/>
          <w:sz w:val="44"/>
          <w:szCs w:val="44"/>
        </w:rPr>
      </w:sdtEndPr>
      <w:sdtContent>
        <w:p w14:paraId="1FBE7E63" w14:textId="77777777" w:rsidR="00187767" w:rsidRDefault="00187767" w:rsidP="00187767"/>
        <w:p w14:paraId="6A0370C8" w14:textId="77777777" w:rsidR="00187767" w:rsidRDefault="00187767" w:rsidP="00187767">
          <w:pPr>
            <w:jc w:val="center"/>
            <w:rPr>
              <w:noProof/>
            </w:rPr>
          </w:pPr>
          <w:r w:rsidRPr="00881502">
            <w:rPr>
              <w:noProof/>
              <w:lang w:eastAsia="en-US"/>
            </w:rPr>
            <w:drawing>
              <wp:inline distT="0" distB="0" distL="0" distR="0" wp14:anchorId="459CE9A2" wp14:editId="2FBBC551">
                <wp:extent cx="2124075" cy="21526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4075" cy="2152650"/>
                        </a:xfrm>
                        <a:prstGeom prst="rect">
                          <a:avLst/>
                        </a:prstGeom>
                        <a:noFill/>
                        <a:ln>
                          <a:noFill/>
                        </a:ln>
                      </pic:spPr>
                    </pic:pic>
                  </a:graphicData>
                </a:graphic>
              </wp:inline>
            </w:drawing>
          </w:r>
        </w:p>
        <w:p w14:paraId="210A9A2D" w14:textId="77777777" w:rsidR="00187767" w:rsidRDefault="00187767" w:rsidP="00187767">
          <w:pPr>
            <w:jc w:val="center"/>
            <w:rPr>
              <w:noProof/>
            </w:rPr>
          </w:pPr>
        </w:p>
        <w:p w14:paraId="2EC96AF1" w14:textId="77777777" w:rsidR="00187767" w:rsidRDefault="00187767" w:rsidP="00187767">
          <w:pPr>
            <w:jc w:val="center"/>
            <w:rPr>
              <w:noProof/>
            </w:rPr>
          </w:pPr>
        </w:p>
        <w:p w14:paraId="00187B0B" w14:textId="77777777" w:rsidR="00187767" w:rsidRDefault="00187767" w:rsidP="00187767">
          <w:pPr>
            <w:pStyle w:val="Default"/>
            <w:jc w:val="center"/>
          </w:pPr>
        </w:p>
        <w:p w14:paraId="46350028" w14:textId="77777777" w:rsidR="00187767" w:rsidRPr="00881502" w:rsidRDefault="00187767" w:rsidP="00187767">
          <w:pPr>
            <w:jc w:val="center"/>
            <w:rPr>
              <w:b/>
              <w:bCs/>
              <w:sz w:val="40"/>
              <w:szCs w:val="40"/>
            </w:rPr>
          </w:pPr>
          <w:r w:rsidRPr="00881502">
            <w:rPr>
              <w:b/>
              <w:bCs/>
              <w:sz w:val="40"/>
              <w:szCs w:val="40"/>
            </w:rPr>
            <w:t>University Department of Computer Science</w:t>
          </w:r>
        </w:p>
        <w:p w14:paraId="7A53C9FB" w14:textId="77777777" w:rsidR="00187767" w:rsidRDefault="00187767" w:rsidP="00187767">
          <w:pPr>
            <w:autoSpaceDE w:val="0"/>
            <w:autoSpaceDN w:val="0"/>
            <w:adjustRightInd w:val="0"/>
            <w:spacing w:line="240" w:lineRule="auto"/>
            <w:jc w:val="center"/>
            <w:rPr>
              <w:color w:val="000000"/>
              <w:sz w:val="40"/>
              <w:szCs w:val="40"/>
            </w:rPr>
          </w:pPr>
        </w:p>
        <w:p w14:paraId="7B78ACA6" w14:textId="77777777" w:rsidR="00187767" w:rsidRPr="00881502" w:rsidRDefault="00187767" w:rsidP="00187767">
          <w:pPr>
            <w:jc w:val="center"/>
            <w:rPr>
              <w:b/>
              <w:bCs/>
              <w:color w:val="000000"/>
              <w:sz w:val="40"/>
              <w:szCs w:val="40"/>
            </w:rPr>
          </w:pPr>
          <w:r w:rsidRPr="00881502">
            <w:rPr>
              <w:b/>
              <w:bCs/>
              <w:color w:val="000000"/>
              <w:sz w:val="40"/>
              <w:szCs w:val="40"/>
            </w:rPr>
            <w:t>University of Mumbai</w:t>
          </w:r>
        </w:p>
        <w:p w14:paraId="5F844FEB" w14:textId="77777777" w:rsidR="00187767" w:rsidRPr="00881502" w:rsidRDefault="00187767" w:rsidP="00187767">
          <w:pPr>
            <w:pStyle w:val="Default"/>
            <w:jc w:val="center"/>
            <w:rPr>
              <w:rFonts w:ascii="Arial" w:hAnsi="Arial" w:cs="Arial"/>
              <w:sz w:val="40"/>
              <w:szCs w:val="40"/>
            </w:rPr>
          </w:pPr>
        </w:p>
        <w:p w14:paraId="71FACEB3" w14:textId="77777777" w:rsidR="00187767" w:rsidRPr="00276D9F" w:rsidRDefault="00187767" w:rsidP="00187767">
          <w:pPr>
            <w:jc w:val="center"/>
            <w:rPr>
              <w:b/>
              <w:bCs/>
              <w:sz w:val="40"/>
              <w:szCs w:val="40"/>
            </w:rPr>
          </w:pPr>
          <w:r w:rsidRPr="00276D9F">
            <w:rPr>
              <w:b/>
              <w:bCs/>
              <w:sz w:val="40"/>
              <w:szCs w:val="40"/>
            </w:rPr>
            <w:t>Project Proposal</w:t>
          </w:r>
        </w:p>
        <w:p w14:paraId="3DD88B2F" w14:textId="77777777" w:rsidR="00187767" w:rsidRDefault="00187767" w:rsidP="00187767">
          <w:pPr>
            <w:jc w:val="center"/>
            <w:rPr>
              <w:sz w:val="40"/>
              <w:szCs w:val="40"/>
            </w:rPr>
          </w:pPr>
        </w:p>
        <w:p w14:paraId="3760621E" w14:textId="77777777" w:rsidR="00187767" w:rsidRPr="00276D9F" w:rsidRDefault="00187767" w:rsidP="00187767">
          <w:pPr>
            <w:jc w:val="center"/>
            <w:rPr>
              <w:sz w:val="36"/>
              <w:szCs w:val="36"/>
            </w:rPr>
          </w:pPr>
          <w:r w:rsidRPr="00276D9F">
            <w:rPr>
              <w:sz w:val="36"/>
              <w:szCs w:val="36"/>
            </w:rPr>
            <w:t>Of</w:t>
          </w:r>
        </w:p>
        <w:p w14:paraId="07A0DCCA" w14:textId="77777777" w:rsidR="00187767" w:rsidRDefault="00187767" w:rsidP="00187767">
          <w:pPr>
            <w:jc w:val="center"/>
            <w:rPr>
              <w:sz w:val="40"/>
              <w:szCs w:val="40"/>
            </w:rPr>
          </w:pPr>
        </w:p>
        <w:p w14:paraId="4142D43A" w14:textId="77777777" w:rsidR="00187767" w:rsidRPr="00276D9F" w:rsidRDefault="00187767" w:rsidP="00187767">
          <w:pPr>
            <w:jc w:val="center"/>
            <w:rPr>
              <w:b/>
              <w:bCs/>
              <w:i/>
              <w:iCs/>
              <w:sz w:val="36"/>
              <w:szCs w:val="36"/>
            </w:rPr>
          </w:pPr>
          <w:r w:rsidRPr="00276D9F">
            <w:rPr>
              <w:b/>
              <w:bCs/>
              <w:i/>
              <w:iCs/>
              <w:sz w:val="36"/>
              <w:szCs w:val="36"/>
            </w:rPr>
            <w:t xml:space="preserve">CLOUD BASED </w:t>
          </w:r>
          <w:r>
            <w:rPr>
              <w:b/>
              <w:bCs/>
              <w:i/>
              <w:iCs/>
              <w:sz w:val="36"/>
              <w:szCs w:val="36"/>
            </w:rPr>
            <w:t xml:space="preserve">FACIAL RECOGNITION </w:t>
          </w:r>
          <w:r w:rsidRPr="00276D9F">
            <w:rPr>
              <w:b/>
              <w:bCs/>
              <w:i/>
              <w:iCs/>
              <w:sz w:val="36"/>
              <w:szCs w:val="36"/>
            </w:rPr>
            <w:t>SYSTEM</w:t>
          </w:r>
        </w:p>
        <w:p w14:paraId="3BD47A4E" w14:textId="77777777" w:rsidR="00187767" w:rsidRPr="00276D9F" w:rsidRDefault="00187767" w:rsidP="00187767">
          <w:pPr>
            <w:jc w:val="center"/>
            <w:rPr>
              <w:i/>
              <w:iCs/>
              <w:sz w:val="32"/>
              <w:szCs w:val="32"/>
            </w:rPr>
          </w:pPr>
          <w:r w:rsidRPr="00276D9F">
            <w:rPr>
              <w:i/>
              <w:iCs/>
              <w:sz w:val="32"/>
              <w:szCs w:val="32"/>
            </w:rPr>
            <w:t>By</w:t>
          </w:r>
        </w:p>
        <w:p w14:paraId="52E8A526" w14:textId="77777777" w:rsidR="004978C8" w:rsidRDefault="00187767" w:rsidP="00187767">
          <w:pPr>
            <w:jc w:val="center"/>
            <w:rPr>
              <w:b/>
              <w:bCs/>
              <w:i/>
              <w:iCs/>
              <w:sz w:val="36"/>
              <w:szCs w:val="36"/>
            </w:rPr>
          </w:pPr>
          <w:r>
            <w:rPr>
              <w:b/>
              <w:bCs/>
              <w:i/>
              <w:iCs/>
              <w:sz w:val="36"/>
              <w:szCs w:val="36"/>
            </w:rPr>
            <w:t>AJHARALI SHAIKH</w:t>
          </w:r>
        </w:p>
        <w:p w14:paraId="10614A69" w14:textId="1AB23297" w:rsidR="004978C8" w:rsidRDefault="004978C8" w:rsidP="004978C8">
          <w:pPr>
            <w:rPr>
              <w:b/>
              <w:bCs/>
              <w:sz w:val="36"/>
              <w:szCs w:val="36"/>
            </w:rPr>
          </w:pPr>
          <w:r>
            <w:rPr>
              <w:b/>
              <w:bCs/>
              <w:sz w:val="36"/>
              <w:szCs w:val="36"/>
            </w:rPr>
            <w:lastRenderedPageBreak/>
            <w:tab/>
          </w:r>
          <w:r>
            <w:rPr>
              <w:b/>
              <w:bCs/>
              <w:sz w:val="36"/>
              <w:szCs w:val="36"/>
            </w:rPr>
            <w:tab/>
          </w:r>
          <w:r>
            <w:rPr>
              <w:b/>
              <w:bCs/>
              <w:sz w:val="36"/>
              <w:szCs w:val="36"/>
            </w:rPr>
            <w:tab/>
          </w:r>
          <w:r>
            <w:rPr>
              <w:b/>
              <w:bCs/>
              <w:sz w:val="36"/>
              <w:szCs w:val="36"/>
            </w:rPr>
            <w:tab/>
          </w:r>
          <w:r>
            <w:rPr>
              <w:b/>
              <w:bCs/>
              <w:sz w:val="36"/>
              <w:szCs w:val="36"/>
            </w:rPr>
            <w:tab/>
            <w:t>INDEX</w:t>
          </w:r>
        </w:p>
        <w:tbl>
          <w:tblPr>
            <w:tblStyle w:val="TableGrid"/>
            <w:tblW w:w="9366" w:type="dxa"/>
            <w:tblLook w:val="04A0" w:firstRow="1" w:lastRow="0" w:firstColumn="1" w:lastColumn="0" w:noHBand="0" w:noVBand="1"/>
          </w:tblPr>
          <w:tblGrid>
            <w:gridCol w:w="4683"/>
            <w:gridCol w:w="4683"/>
          </w:tblGrid>
          <w:tr w:rsidR="004978C8" w14:paraId="1FED875F" w14:textId="77777777" w:rsidTr="00BC4749">
            <w:trPr>
              <w:trHeight w:val="414"/>
            </w:trPr>
            <w:tc>
              <w:tcPr>
                <w:tcW w:w="4683" w:type="dxa"/>
              </w:tcPr>
              <w:p w14:paraId="0FF79819" w14:textId="26A1FA60" w:rsidR="007C5EE2" w:rsidRPr="007C5EE2" w:rsidRDefault="004978C8" w:rsidP="004978C8">
                <w:pPr>
                  <w:rPr>
                    <w:b/>
                    <w:bCs/>
                    <w:sz w:val="32"/>
                    <w:szCs w:val="32"/>
                  </w:rPr>
                </w:pPr>
                <w:r w:rsidRPr="007C5EE2">
                  <w:rPr>
                    <w:b/>
                    <w:bCs/>
                    <w:sz w:val="32"/>
                    <w:szCs w:val="32"/>
                  </w:rPr>
                  <w:t>TOPIC</w:t>
                </w:r>
              </w:p>
            </w:tc>
            <w:tc>
              <w:tcPr>
                <w:tcW w:w="4683" w:type="dxa"/>
              </w:tcPr>
              <w:p w14:paraId="2892B9C5" w14:textId="1150443C" w:rsidR="004978C8" w:rsidRPr="007C5EE2" w:rsidRDefault="004978C8" w:rsidP="004978C8">
                <w:pPr>
                  <w:rPr>
                    <w:b/>
                    <w:bCs/>
                    <w:sz w:val="32"/>
                    <w:szCs w:val="32"/>
                  </w:rPr>
                </w:pPr>
                <w:r w:rsidRPr="007C5EE2">
                  <w:rPr>
                    <w:b/>
                    <w:bCs/>
                    <w:sz w:val="32"/>
                    <w:szCs w:val="32"/>
                  </w:rPr>
                  <w:t>PAGE NUMBER</w:t>
                </w:r>
              </w:p>
            </w:tc>
          </w:tr>
          <w:tr w:rsidR="00355525" w14:paraId="6FD271E6" w14:textId="77777777" w:rsidTr="00BC4749">
            <w:trPr>
              <w:trHeight w:val="414"/>
            </w:trPr>
            <w:tc>
              <w:tcPr>
                <w:tcW w:w="4683" w:type="dxa"/>
              </w:tcPr>
              <w:p w14:paraId="2BF58974" w14:textId="4BCD611E" w:rsidR="00355525" w:rsidRPr="007C5EE2" w:rsidRDefault="00355525" w:rsidP="004978C8">
                <w:pPr>
                  <w:rPr>
                    <w:b/>
                    <w:bCs/>
                    <w:sz w:val="30"/>
                    <w:szCs w:val="30"/>
                  </w:rPr>
                </w:pPr>
                <w:r>
                  <w:rPr>
                    <w:b/>
                    <w:bCs/>
                    <w:sz w:val="30"/>
                    <w:szCs w:val="30"/>
                  </w:rPr>
                  <w:t>Background</w:t>
                </w:r>
              </w:p>
            </w:tc>
            <w:tc>
              <w:tcPr>
                <w:tcW w:w="4683" w:type="dxa"/>
              </w:tcPr>
              <w:p w14:paraId="05A6ECAE" w14:textId="211387A7" w:rsidR="00355525" w:rsidRDefault="00355525" w:rsidP="004978C8">
                <w:pPr>
                  <w:rPr>
                    <w:b/>
                    <w:bCs/>
                    <w:sz w:val="32"/>
                    <w:szCs w:val="32"/>
                  </w:rPr>
                </w:pPr>
                <w:r>
                  <w:rPr>
                    <w:b/>
                    <w:bCs/>
                    <w:sz w:val="32"/>
                    <w:szCs w:val="32"/>
                  </w:rPr>
                  <w:t>3</w:t>
                </w:r>
              </w:p>
            </w:tc>
          </w:tr>
          <w:tr w:rsidR="004978C8" w14:paraId="059BDE6E" w14:textId="77777777" w:rsidTr="00BC4749">
            <w:trPr>
              <w:trHeight w:val="414"/>
            </w:trPr>
            <w:tc>
              <w:tcPr>
                <w:tcW w:w="4683" w:type="dxa"/>
              </w:tcPr>
              <w:p w14:paraId="766F01F4" w14:textId="4AC6832E" w:rsidR="004978C8" w:rsidRPr="007C5EE2" w:rsidRDefault="004978C8" w:rsidP="004978C8">
                <w:pPr>
                  <w:rPr>
                    <w:b/>
                    <w:bCs/>
                    <w:sz w:val="30"/>
                    <w:szCs w:val="30"/>
                  </w:rPr>
                </w:pPr>
                <w:r w:rsidRPr="007C5EE2">
                  <w:rPr>
                    <w:b/>
                    <w:bCs/>
                    <w:sz w:val="30"/>
                    <w:szCs w:val="30"/>
                  </w:rPr>
                  <w:t>Requirements</w:t>
                </w:r>
              </w:p>
            </w:tc>
            <w:tc>
              <w:tcPr>
                <w:tcW w:w="4683" w:type="dxa"/>
              </w:tcPr>
              <w:p w14:paraId="1BAAE18F" w14:textId="310EE3D3" w:rsidR="004978C8" w:rsidRPr="007C5EE2" w:rsidRDefault="00355525" w:rsidP="004978C8">
                <w:pPr>
                  <w:rPr>
                    <w:b/>
                    <w:bCs/>
                    <w:sz w:val="32"/>
                    <w:szCs w:val="32"/>
                  </w:rPr>
                </w:pPr>
                <w:r>
                  <w:rPr>
                    <w:b/>
                    <w:bCs/>
                    <w:sz w:val="32"/>
                    <w:szCs w:val="32"/>
                  </w:rPr>
                  <w:t>8</w:t>
                </w:r>
              </w:p>
            </w:tc>
          </w:tr>
          <w:tr w:rsidR="004978C8" w14:paraId="27D4BBBB" w14:textId="77777777" w:rsidTr="00BC4749">
            <w:trPr>
              <w:trHeight w:val="394"/>
            </w:trPr>
            <w:tc>
              <w:tcPr>
                <w:tcW w:w="4683" w:type="dxa"/>
              </w:tcPr>
              <w:p w14:paraId="47B0CD45" w14:textId="3C649E34" w:rsidR="004978C8" w:rsidRPr="00B16D8B" w:rsidRDefault="00081A71" w:rsidP="004978C8">
                <w:pPr>
                  <w:rPr>
                    <w:b/>
                    <w:bCs/>
                    <w:sz w:val="30"/>
                    <w:szCs w:val="30"/>
                  </w:rPr>
                </w:pPr>
                <w:r>
                  <w:rPr>
                    <w:b/>
                    <w:bCs/>
                    <w:sz w:val="30"/>
                    <w:szCs w:val="30"/>
                  </w:rPr>
                  <w:t>Design</w:t>
                </w:r>
              </w:p>
            </w:tc>
            <w:tc>
              <w:tcPr>
                <w:tcW w:w="4683" w:type="dxa"/>
              </w:tcPr>
              <w:p w14:paraId="64BFA974" w14:textId="132ADCDB" w:rsidR="004978C8" w:rsidRPr="00B16D8B" w:rsidRDefault="00426273" w:rsidP="004978C8">
                <w:pPr>
                  <w:rPr>
                    <w:b/>
                    <w:bCs/>
                    <w:sz w:val="30"/>
                    <w:szCs w:val="30"/>
                  </w:rPr>
                </w:pPr>
                <w:r>
                  <w:rPr>
                    <w:b/>
                    <w:bCs/>
                    <w:sz w:val="30"/>
                    <w:szCs w:val="30"/>
                  </w:rPr>
                  <w:t>11</w:t>
                </w:r>
              </w:p>
            </w:tc>
          </w:tr>
          <w:tr w:rsidR="004978C8" w14:paraId="476550E4" w14:textId="77777777" w:rsidTr="00BC4749">
            <w:trPr>
              <w:trHeight w:val="394"/>
            </w:trPr>
            <w:tc>
              <w:tcPr>
                <w:tcW w:w="4683" w:type="dxa"/>
              </w:tcPr>
              <w:p w14:paraId="2732C0B0" w14:textId="36AC4CF6" w:rsidR="004978C8" w:rsidRPr="00B16D8B" w:rsidRDefault="00081A71" w:rsidP="004978C8">
                <w:pPr>
                  <w:rPr>
                    <w:b/>
                    <w:bCs/>
                    <w:sz w:val="30"/>
                    <w:szCs w:val="30"/>
                  </w:rPr>
                </w:pPr>
                <w:r>
                  <w:rPr>
                    <w:b/>
                    <w:bCs/>
                    <w:sz w:val="30"/>
                    <w:szCs w:val="30"/>
                  </w:rPr>
                  <w:t>Coding and Implementation</w:t>
                </w:r>
              </w:p>
            </w:tc>
            <w:tc>
              <w:tcPr>
                <w:tcW w:w="4683" w:type="dxa"/>
              </w:tcPr>
              <w:p w14:paraId="6116EBEA" w14:textId="6504A85D" w:rsidR="004978C8" w:rsidRPr="00B16D8B" w:rsidRDefault="00081A71" w:rsidP="004978C8">
                <w:pPr>
                  <w:rPr>
                    <w:b/>
                    <w:bCs/>
                    <w:sz w:val="30"/>
                    <w:szCs w:val="30"/>
                  </w:rPr>
                </w:pPr>
                <w:r>
                  <w:rPr>
                    <w:b/>
                    <w:bCs/>
                    <w:sz w:val="30"/>
                    <w:szCs w:val="30"/>
                  </w:rPr>
                  <w:t>1</w:t>
                </w:r>
                <w:r w:rsidR="006A5436">
                  <w:rPr>
                    <w:b/>
                    <w:bCs/>
                    <w:sz w:val="30"/>
                    <w:szCs w:val="30"/>
                  </w:rPr>
                  <w:t>3</w:t>
                </w:r>
              </w:p>
            </w:tc>
          </w:tr>
          <w:tr w:rsidR="004978C8" w14:paraId="1CB9A7E7" w14:textId="77777777" w:rsidTr="00BC4749">
            <w:trPr>
              <w:trHeight w:val="375"/>
            </w:trPr>
            <w:tc>
              <w:tcPr>
                <w:tcW w:w="4683" w:type="dxa"/>
              </w:tcPr>
              <w:p w14:paraId="14DD0F5A" w14:textId="14BD0C8A" w:rsidR="004978C8" w:rsidRPr="00B16D8B" w:rsidRDefault="00BC4749" w:rsidP="004978C8">
                <w:pPr>
                  <w:rPr>
                    <w:b/>
                    <w:bCs/>
                    <w:sz w:val="30"/>
                    <w:szCs w:val="30"/>
                  </w:rPr>
                </w:pPr>
                <w:r>
                  <w:rPr>
                    <w:b/>
                    <w:bCs/>
                    <w:sz w:val="30"/>
                    <w:szCs w:val="30"/>
                  </w:rPr>
                  <w:t>Test cases</w:t>
                </w:r>
              </w:p>
            </w:tc>
            <w:tc>
              <w:tcPr>
                <w:tcW w:w="4683" w:type="dxa"/>
              </w:tcPr>
              <w:p w14:paraId="7FA29EF9" w14:textId="36A5FF75" w:rsidR="004978C8" w:rsidRPr="00B16D8B" w:rsidRDefault="00BC4749" w:rsidP="004978C8">
                <w:pPr>
                  <w:rPr>
                    <w:b/>
                    <w:bCs/>
                    <w:sz w:val="30"/>
                    <w:szCs w:val="30"/>
                  </w:rPr>
                </w:pPr>
                <w:r>
                  <w:rPr>
                    <w:b/>
                    <w:bCs/>
                    <w:sz w:val="30"/>
                    <w:szCs w:val="30"/>
                  </w:rPr>
                  <w:t>1</w:t>
                </w:r>
                <w:r w:rsidR="009F327A">
                  <w:rPr>
                    <w:b/>
                    <w:bCs/>
                    <w:sz w:val="30"/>
                    <w:szCs w:val="30"/>
                  </w:rPr>
                  <w:t>9</w:t>
                </w:r>
              </w:p>
            </w:tc>
          </w:tr>
          <w:tr w:rsidR="004C2321" w14:paraId="488BEC79" w14:textId="77777777" w:rsidTr="00BC4749">
            <w:trPr>
              <w:trHeight w:val="375"/>
            </w:trPr>
            <w:tc>
              <w:tcPr>
                <w:tcW w:w="4683" w:type="dxa"/>
              </w:tcPr>
              <w:p w14:paraId="59012AEF" w14:textId="5A0DE28C" w:rsidR="004C2321" w:rsidRDefault="004C2321" w:rsidP="004978C8">
                <w:pPr>
                  <w:rPr>
                    <w:b/>
                    <w:bCs/>
                    <w:sz w:val="30"/>
                    <w:szCs w:val="30"/>
                  </w:rPr>
                </w:pPr>
                <w:r>
                  <w:rPr>
                    <w:b/>
                    <w:bCs/>
                    <w:sz w:val="30"/>
                    <w:szCs w:val="30"/>
                  </w:rPr>
                  <w:t>Deployment</w:t>
                </w:r>
              </w:p>
            </w:tc>
            <w:tc>
              <w:tcPr>
                <w:tcW w:w="4683" w:type="dxa"/>
              </w:tcPr>
              <w:p w14:paraId="1CD8E9BE" w14:textId="7F445E52" w:rsidR="004C2321" w:rsidRDefault="004C2321" w:rsidP="004978C8">
                <w:pPr>
                  <w:rPr>
                    <w:b/>
                    <w:bCs/>
                    <w:sz w:val="30"/>
                    <w:szCs w:val="30"/>
                  </w:rPr>
                </w:pPr>
                <w:r>
                  <w:rPr>
                    <w:b/>
                    <w:bCs/>
                    <w:sz w:val="30"/>
                    <w:szCs w:val="30"/>
                  </w:rPr>
                  <w:t>2</w:t>
                </w:r>
                <w:r w:rsidR="001A76E4">
                  <w:rPr>
                    <w:b/>
                    <w:bCs/>
                    <w:sz w:val="30"/>
                    <w:szCs w:val="30"/>
                  </w:rPr>
                  <w:t>1</w:t>
                </w:r>
              </w:p>
            </w:tc>
          </w:tr>
          <w:tr w:rsidR="00BC4749" w14:paraId="53465065" w14:textId="77777777" w:rsidTr="00BC4749">
            <w:trPr>
              <w:trHeight w:val="375"/>
            </w:trPr>
            <w:tc>
              <w:tcPr>
                <w:tcW w:w="4683" w:type="dxa"/>
              </w:tcPr>
              <w:p w14:paraId="4C93AC00" w14:textId="43A91F43" w:rsidR="00BC4749" w:rsidRDefault="00BC4749" w:rsidP="004978C8">
                <w:pPr>
                  <w:rPr>
                    <w:b/>
                    <w:bCs/>
                    <w:sz w:val="30"/>
                    <w:szCs w:val="30"/>
                  </w:rPr>
                </w:pPr>
                <w:r>
                  <w:rPr>
                    <w:b/>
                    <w:bCs/>
                    <w:sz w:val="30"/>
                    <w:szCs w:val="30"/>
                  </w:rPr>
                  <w:t>Client-Server</w:t>
                </w:r>
              </w:p>
            </w:tc>
            <w:tc>
              <w:tcPr>
                <w:tcW w:w="4683" w:type="dxa"/>
              </w:tcPr>
              <w:p w14:paraId="583A6520" w14:textId="204CD872" w:rsidR="00BC4749" w:rsidRDefault="00BC4749" w:rsidP="004978C8">
                <w:pPr>
                  <w:rPr>
                    <w:b/>
                    <w:bCs/>
                    <w:sz w:val="30"/>
                    <w:szCs w:val="30"/>
                  </w:rPr>
                </w:pPr>
                <w:r>
                  <w:rPr>
                    <w:b/>
                    <w:bCs/>
                    <w:sz w:val="30"/>
                    <w:szCs w:val="30"/>
                  </w:rPr>
                  <w:t>2</w:t>
                </w:r>
                <w:r w:rsidR="00586DBE">
                  <w:rPr>
                    <w:b/>
                    <w:bCs/>
                    <w:sz w:val="30"/>
                    <w:szCs w:val="30"/>
                  </w:rPr>
                  <w:t>2</w:t>
                </w:r>
              </w:p>
            </w:tc>
          </w:tr>
          <w:tr w:rsidR="00BC4749" w14:paraId="37098380" w14:textId="77777777" w:rsidTr="00BC4749">
            <w:trPr>
              <w:trHeight w:val="375"/>
            </w:trPr>
            <w:tc>
              <w:tcPr>
                <w:tcW w:w="4683" w:type="dxa"/>
              </w:tcPr>
              <w:p w14:paraId="4B870F61" w14:textId="2B1F2FCA" w:rsidR="00BC4749" w:rsidRDefault="00BC4749" w:rsidP="004978C8">
                <w:pPr>
                  <w:rPr>
                    <w:b/>
                    <w:bCs/>
                    <w:sz w:val="30"/>
                    <w:szCs w:val="30"/>
                  </w:rPr>
                </w:pPr>
                <w:r>
                  <w:rPr>
                    <w:b/>
                    <w:bCs/>
                    <w:sz w:val="30"/>
                    <w:szCs w:val="30"/>
                  </w:rPr>
                  <w:t>Application flow</w:t>
                </w:r>
              </w:p>
            </w:tc>
            <w:tc>
              <w:tcPr>
                <w:tcW w:w="4683" w:type="dxa"/>
              </w:tcPr>
              <w:p w14:paraId="1765CA2B" w14:textId="06694BDF" w:rsidR="00BC4749" w:rsidRDefault="00BC4749" w:rsidP="004978C8">
                <w:pPr>
                  <w:rPr>
                    <w:b/>
                    <w:bCs/>
                    <w:sz w:val="30"/>
                    <w:szCs w:val="30"/>
                  </w:rPr>
                </w:pPr>
                <w:r>
                  <w:rPr>
                    <w:b/>
                    <w:bCs/>
                    <w:sz w:val="30"/>
                    <w:szCs w:val="30"/>
                  </w:rPr>
                  <w:t>2</w:t>
                </w:r>
                <w:r w:rsidR="0093073A">
                  <w:rPr>
                    <w:b/>
                    <w:bCs/>
                    <w:sz w:val="30"/>
                    <w:szCs w:val="30"/>
                  </w:rPr>
                  <w:t>4</w:t>
                </w:r>
              </w:p>
            </w:tc>
          </w:tr>
        </w:tbl>
        <w:p w14:paraId="414B9ABB" w14:textId="09E210EE" w:rsidR="004978C8" w:rsidRDefault="004978C8" w:rsidP="004978C8">
          <w:pPr>
            <w:rPr>
              <w:b/>
              <w:bCs/>
              <w:sz w:val="36"/>
              <w:szCs w:val="36"/>
            </w:rPr>
          </w:pPr>
        </w:p>
        <w:p w14:paraId="40B02060" w14:textId="3FD6D945" w:rsidR="004978C8" w:rsidRDefault="004978C8" w:rsidP="004978C8">
          <w:pPr>
            <w:rPr>
              <w:b/>
              <w:bCs/>
              <w:sz w:val="36"/>
              <w:szCs w:val="36"/>
            </w:rPr>
          </w:pPr>
        </w:p>
        <w:p w14:paraId="3059F01A" w14:textId="055CEC97" w:rsidR="004978C8" w:rsidRDefault="004978C8" w:rsidP="004978C8">
          <w:pPr>
            <w:rPr>
              <w:b/>
              <w:bCs/>
              <w:sz w:val="36"/>
              <w:szCs w:val="36"/>
            </w:rPr>
          </w:pPr>
        </w:p>
        <w:p w14:paraId="58ED19D9" w14:textId="1B056E21" w:rsidR="004978C8" w:rsidRDefault="004978C8" w:rsidP="004978C8">
          <w:pPr>
            <w:rPr>
              <w:b/>
              <w:bCs/>
              <w:sz w:val="36"/>
              <w:szCs w:val="36"/>
            </w:rPr>
          </w:pPr>
        </w:p>
        <w:p w14:paraId="3A5EA8BA" w14:textId="5C7BBF03" w:rsidR="004978C8" w:rsidRDefault="004978C8" w:rsidP="004978C8">
          <w:pPr>
            <w:rPr>
              <w:b/>
              <w:bCs/>
              <w:sz w:val="36"/>
              <w:szCs w:val="36"/>
            </w:rPr>
          </w:pPr>
        </w:p>
        <w:p w14:paraId="125BAEF5" w14:textId="6253B0D0" w:rsidR="004978C8" w:rsidRDefault="004978C8" w:rsidP="004978C8">
          <w:pPr>
            <w:rPr>
              <w:b/>
              <w:bCs/>
              <w:sz w:val="36"/>
              <w:szCs w:val="36"/>
            </w:rPr>
          </w:pPr>
        </w:p>
        <w:p w14:paraId="3FB3042A" w14:textId="51B3889D" w:rsidR="004978C8" w:rsidRDefault="004978C8" w:rsidP="004978C8">
          <w:pPr>
            <w:rPr>
              <w:b/>
              <w:bCs/>
              <w:sz w:val="36"/>
              <w:szCs w:val="36"/>
            </w:rPr>
          </w:pPr>
        </w:p>
        <w:p w14:paraId="6F8CC234" w14:textId="06033690" w:rsidR="004978C8" w:rsidRDefault="004978C8" w:rsidP="004978C8">
          <w:pPr>
            <w:rPr>
              <w:b/>
              <w:bCs/>
              <w:sz w:val="36"/>
              <w:szCs w:val="36"/>
            </w:rPr>
          </w:pPr>
        </w:p>
        <w:p w14:paraId="4450D48E" w14:textId="6BF725CC" w:rsidR="004978C8" w:rsidRDefault="004978C8" w:rsidP="004978C8">
          <w:pPr>
            <w:rPr>
              <w:b/>
              <w:bCs/>
              <w:sz w:val="36"/>
              <w:szCs w:val="36"/>
            </w:rPr>
          </w:pPr>
        </w:p>
        <w:p w14:paraId="0371F7A0" w14:textId="463579FC" w:rsidR="004978C8" w:rsidRDefault="004978C8" w:rsidP="004978C8">
          <w:pPr>
            <w:rPr>
              <w:b/>
              <w:bCs/>
              <w:sz w:val="36"/>
              <w:szCs w:val="36"/>
            </w:rPr>
          </w:pPr>
        </w:p>
        <w:p w14:paraId="0C958F9E" w14:textId="60B3566C" w:rsidR="004978C8" w:rsidRDefault="004978C8" w:rsidP="004978C8">
          <w:pPr>
            <w:rPr>
              <w:b/>
              <w:bCs/>
              <w:sz w:val="36"/>
              <w:szCs w:val="36"/>
            </w:rPr>
          </w:pPr>
        </w:p>
        <w:p w14:paraId="5B0745A6" w14:textId="4107D808" w:rsidR="004978C8" w:rsidRDefault="004978C8" w:rsidP="004978C8">
          <w:pPr>
            <w:rPr>
              <w:b/>
              <w:bCs/>
              <w:sz w:val="36"/>
              <w:szCs w:val="36"/>
            </w:rPr>
          </w:pPr>
        </w:p>
        <w:p w14:paraId="4B522314" w14:textId="77777777" w:rsidR="004978C8" w:rsidRDefault="004978C8" w:rsidP="00187767">
          <w:pPr>
            <w:jc w:val="center"/>
            <w:rPr>
              <w:b/>
              <w:bCs/>
              <w:i/>
              <w:iCs/>
              <w:sz w:val="36"/>
              <w:szCs w:val="36"/>
            </w:rPr>
          </w:pPr>
        </w:p>
        <w:p w14:paraId="6164D5E1" w14:textId="672681E5" w:rsidR="00187767" w:rsidRPr="00276D9F" w:rsidRDefault="007D6968" w:rsidP="00187767">
          <w:pPr>
            <w:jc w:val="center"/>
            <w:rPr>
              <w:b/>
              <w:bCs/>
              <w:i/>
              <w:iCs/>
              <w:sz w:val="20"/>
              <w:szCs w:val="20"/>
            </w:rPr>
          </w:pPr>
        </w:p>
      </w:sdtContent>
    </w:sdt>
    <w:p w14:paraId="746E06E1" w14:textId="77777777" w:rsidR="003312ED" w:rsidRDefault="00CA1039">
      <w:pPr>
        <w:pStyle w:val="Title"/>
      </w:pPr>
      <w:r>
        <w:t>Department of computer science, university of mumbai</w:t>
      </w:r>
      <w:r w:rsidR="00C92C41">
        <w:br/>
      </w:r>
      <w:r w:rsidR="00163ECB">
        <w:rPr>
          <w:color w:val="F3533F" w:themeColor="accent6"/>
        </w:rPr>
        <w:t>faceclick</w:t>
      </w:r>
    </w:p>
    <w:p w14:paraId="3C0AE664" w14:textId="77777777" w:rsidR="003312ED" w:rsidRDefault="00C66B84">
      <w:pPr>
        <w:pStyle w:val="Subtitle"/>
      </w:pPr>
      <w:r>
        <w:t>5/2/2021</w:t>
      </w:r>
    </w:p>
    <w:p w14:paraId="09355F86" w14:textId="77777777" w:rsidR="003312ED" w:rsidRDefault="007D6968">
      <w:pPr>
        <w:pStyle w:val="Heading1"/>
      </w:pPr>
      <w:sdt>
        <w:sdtPr>
          <w:alias w:val="Overview:"/>
          <w:tag w:val="Overview:"/>
          <w:id w:val="1877890496"/>
          <w:placeholder>
            <w:docPart w:val="E7991847714245DBB4F88A439CCBF67A"/>
          </w:placeholder>
          <w:temporary/>
          <w:showingPlcHdr/>
          <w15:appearance w15:val="hidden"/>
        </w:sdtPr>
        <w:sdtEndPr/>
        <w:sdtContent>
          <w:r w:rsidR="000A0612">
            <w:t>Overview</w:t>
          </w:r>
        </w:sdtContent>
      </w:sdt>
    </w:p>
    <w:p w14:paraId="5F9E5F4F" w14:textId="77777777" w:rsidR="003312ED" w:rsidRDefault="007D6968">
      <w:pPr>
        <w:pStyle w:val="Heading2"/>
      </w:pPr>
      <w:sdt>
        <w:sdtPr>
          <w:alias w:val="Project Background and Description:"/>
          <w:tag w:val="Project Background and Description:"/>
          <w:id w:val="1787619282"/>
          <w:placeholder>
            <w:docPart w:val="17062ADD8BBB4B9C98735971AAF77739"/>
          </w:placeholder>
          <w:temporary/>
          <w:showingPlcHdr/>
          <w15:appearance w15:val="hidden"/>
        </w:sdtPr>
        <w:sdtEndPr/>
        <w:sdtContent>
          <w:r w:rsidR="000A0612" w:rsidRPr="00814187">
            <w:rPr>
              <w:sz w:val="30"/>
              <w:szCs w:val="30"/>
            </w:rPr>
            <w:t>Project Background and Description</w:t>
          </w:r>
        </w:sdtContent>
      </w:sdt>
    </w:p>
    <w:tbl>
      <w:tblPr>
        <w:tblStyle w:val="TipTable"/>
        <w:tblW w:w="5000" w:type="pct"/>
        <w:tblLook w:val="04A0" w:firstRow="1" w:lastRow="0" w:firstColumn="1" w:lastColumn="0" w:noHBand="0" w:noVBand="1"/>
        <w:tblDescription w:val="Layout table"/>
      </w:tblPr>
      <w:tblGrid>
        <w:gridCol w:w="577"/>
        <w:gridCol w:w="8783"/>
      </w:tblGrid>
      <w:tr w:rsidR="005D4DC9" w14:paraId="10CF109E"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59BB4C6A" w14:textId="77777777" w:rsidR="005D4DC9" w:rsidRDefault="005D4DC9" w:rsidP="007664E8">
            <w:r>
              <w:rPr>
                <w:noProof/>
                <w:lang w:eastAsia="en-US"/>
              </w:rPr>
              <mc:AlternateContent>
                <mc:Choice Requires="wpg">
                  <w:drawing>
                    <wp:inline distT="0" distB="0" distL="0" distR="0" wp14:anchorId="518D899E" wp14:editId="3DE56065">
                      <wp:extent cx="141605" cy="141605"/>
                      <wp:effectExtent l="0" t="0" r="0" b="0"/>
                      <wp:docPr id="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 name="Rectangle 2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1" name="Freeform 2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962D9C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yOrrQ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">
                      <v:rect id="Rectangle 20" o:spid="_x0000_s1027" alt="Blue rectangle"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YK574A&#10;AADbAAAADwAAAGRycy9kb3ducmV2LnhtbERPy4rCMBTdD/gP4QruxtQio1SjiCAIgoyvhbtLc22L&#10;zU1oYq1/bxaCy8N5z5edqUVLja8sKxgNExDEudUVFwrOp83vFIQPyBpry6TgRR6Wi97PHDNtn3yg&#10;9hgKEUPYZ6igDMFlUvq8JIN+aB1x5G62MRgibAqpG3zGcFPLNEn+pMGKY0OJjtYl5ffjwyjY4Z7P&#10;2N4qOZ38p4mj+jp2F6UG/W41AxGoC1/xx73VCtK4Pn6JP0Au3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a2Cue+AAAA2wAAAA8AAAAAAAAAAAAAAAAAmAIAAGRycy9kb3ducmV2&#10;LnhtbFBLBQYAAAAABAAEAPUAAACDAwAAAAA=&#10;" fillcolor="#2e74b5 [2404]" stroked="f" strokeweight="0"/>
                      <v:shape id="Freeform 21" o:spid="_x0000_s1028" alt="Information icon"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DccUA&#10;AADbAAAADwAAAGRycy9kb3ducmV2LnhtbESPQWvCQBSE70L/w/IKvekmOVRJswmlUNBDqVV7f2af&#10;STT7Ns1uY+qvdwuCx2FmvmGyYjStGKh3jWUF8SwCQVxa3XClYLd9ny5AOI+ssbVMCv7IQZE/TDJM&#10;tT3zFw0bX4kAYZeigtr7LpXSlTUZdDPbEQfvYHuDPsi+krrHc4CbViZR9CwNNhwWauzorabytPk1&#10;Cj739njZ/qyr9nvV7az+KOfr+UKpp8fx9QWEp9Hfw7f2UitIYvj/En6AzK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4NxxQAAANsAAAAPAAAAAAAAAAAAAAAAAJgCAABkcnMv&#10;ZG93bnJldi54bWxQSwUGAAAAAAQABAD1AAAAigM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16F5BDF" w14:textId="77777777" w:rsidR="005D4DC9" w:rsidRDefault="007D6968" w:rsidP="008D5E06">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686552080"/>
                <w:placeholder>
                  <w:docPart w:val="2A61E4F153144D2F861FBDB4B6EF890C"/>
                </w:placeholder>
                <w:temporary/>
                <w:showingPlcHdr/>
                <w15:appearance w15:val="hidden"/>
              </w:sdtPr>
              <w:sdtEndPr/>
              <w:sdtContent>
                <w:r w:rsidR="001A728E">
                  <w:t xml:space="preserve">Describe how this </w:t>
                </w:r>
                <w:r w:rsidR="001A728E" w:rsidRPr="008D5E06">
                  <w:t>project</w:t>
                </w:r>
                <w:r w:rsidR="001A728E">
                  <w:t xml:space="preserve"> came about, who is involved, and the purpose.</w:t>
                </w:r>
              </w:sdtContent>
            </w:sdt>
          </w:p>
          <w:p w14:paraId="282439ED" w14:textId="77777777" w:rsidR="005D4DC9" w:rsidRDefault="007D6968" w:rsidP="008D5E06">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2300090"/>
                <w:placeholder>
                  <w:docPart w:val="BF02695B46BB41109BBF679964CB3756"/>
                </w:placeholder>
                <w:temporary/>
                <w:showingPlcHdr/>
                <w15:appearance w15:val="hidden"/>
              </w:sdtPr>
              <w:sdtEndPr/>
              <w:sdtContent>
                <w:r w:rsidR="00626EDA" w:rsidRPr="00626EDA">
                  <w:t>Note: To delete any tip (such as this), select it and start typing. If you’re not yet ready to add your own text, select a tip and press spacebar to remove it.</w:t>
                </w:r>
              </w:sdtContent>
            </w:sdt>
          </w:p>
        </w:tc>
      </w:tr>
    </w:tbl>
    <w:p w14:paraId="72BD425E" w14:textId="77777777" w:rsidR="00A77CC3" w:rsidRPr="00163ECB" w:rsidRDefault="00187767" w:rsidP="00A77CC3">
      <w:pPr>
        <w:pStyle w:val="NormalWeb"/>
        <w:shd w:val="clear" w:color="auto" w:fill="FFFFFF"/>
        <w:spacing w:before="120" w:beforeAutospacing="0" w:after="120" w:afterAutospacing="0"/>
        <w:rPr>
          <w:rFonts w:ascii="Arial" w:hAnsi="Arial" w:cs="Arial"/>
          <w:b/>
          <w:color w:val="202122"/>
          <w:sz w:val="26"/>
          <w:szCs w:val="26"/>
        </w:rPr>
      </w:pPr>
      <w:r w:rsidRPr="00163ECB">
        <w:rPr>
          <w:rFonts w:ascii="Arial" w:hAnsi="Arial" w:cs="Arial"/>
          <w:b/>
          <w:color w:val="202122"/>
          <w:sz w:val="26"/>
          <w:szCs w:val="26"/>
        </w:rPr>
        <w:t>BACKGROUND:-</w:t>
      </w:r>
    </w:p>
    <w:p w14:paraId="61A804D9" w14:textId="77777777" w:rsidR="00A77CC3" w:rsidRPr="00814187" w:rsidRDefault="00A77CC3" w:rsidP="00A77CC3">
      <w:pPr>
        <w:pStyle w:val="NormalWeb"/>
        <w:shd w:val="clear" w:color="auto" w:fill="FFFFFF"/>
        <w:spacing w:before="120" w:beforeAutospacing="0" w:after="120" w:afterAutospacing="0"/>
        <w:rPr>
          <w:rFonts w:ascii="Arial" w:hAnsi="Arial" w:cs="Arial"/>
          <w:sz w:val="30"/>
          <w:szCs w:val="30"/>
        </w:rPr>
      </w:pPr>
      <w:r w:rsidRPr="00814187">
        <w:rPr>
          <w:rFonts w:ascii="Arial" w:hAnsi="Arial" w:cs="Arial"/>
          <w:sz w:val="30"/>
          <w:szCs w:val="30"/>
        </w:rPr>
        <w:t>Automated facial recognition was pioneered in the 1960s. </w:t>
      </w:r>
      <w:hyperlink r:id="rId8" w:tooltip="Woody Bledsoe" w:history="1">
        <w:r w:rsidRPr="00814187">
          <w:rPr>
            <w:rStyle w:val="Hyperlink"/>
            <w:rFonts w:ascii="Arial" w:hAnsi="Arial" w:cs="Arial"/>
            <w:color w:val="auto"/>
            <w:sz w:val="30"/>
            <w:szCs w:val="30"/>
            <w:u w:val="none"/>
          </w:rPr>
          <w:t>Woody Bledsoe</w:t>
        </w:r>
      </w:hyperlink>
      <w:r w:rsidRPr="00814187">
        <w:rPr>
          <w:rFonts w:ascii="Arial" w:hAnsi="Arial" w:cs="Arial"/>
          <w:sz w:val="30"/>
          <w:szCs w:val="30"/>
        </w:rPr>
        <w:t>, </w:t>
      </w:r>
      <w:hyperlink r:id="rId9" w:tooltip="Helen Chan Wolf" w:history="1">
        <w:r w:rsidRPr="00814187">
          <w:rPr>
            <w:rStyle w:val="Hyperlink"/>
            <w:rFonts w:ascii="Arial" w:hAnsi="Arial" w:cs="Arial"/>
            <w:color w:val="auto"/>
            <w:sz w:val="30"/>
            <w:szCs w:val="30"/>
            <w:u w:val="none"/>
          </w:rPr>
          <w:t>Helen Chan Wolf</w:t>
        </w:r>
      </w:hyperlink>
      <w:r w:rsidRPr="00814187">
        <w:rPr>
          <w:rFonts w:ascii="Arial" w:hAnsi="Arial" w:cs="Arial"/>
          <w:sz w:val="30"/>
          <w:szCs w:val="30"/>
        </w:rPr>
        <w:t>, and Charles Bisson worked on using the computer to recognize human faces. Their early facial recognition project was dubbed "man-machine" because the coordinates of the facial features in a photograph had to be established by a human before they could be used by the computer for recognition. On a </w:t>
      </w:r>
      <w:hyperlink r:id="rId10" w:tooltip="Graphics tablet" w:history="1">
        <w:r w:rsidRPr="00814187">
          <w:rPr>
            <w:rStyle w:val="Hyperlink"/>
            <w:rFonts w:ascii="Arial" w:hAnsi="Arial" w:cs="Arial"/>
            <w:color w:val="auto"/>
            <w:sz w:val="30"/>
            <w:szCs w:val="30"/>
            <w:u w:val="none"/>
          </w:rPr>
          <w:t>graphics tablet</w:t>
        </w:r>
      </w:hyperlink>
      <w:r w:rsidRPr="00814187">
        <w:rPr>
          <w:rFonts w:ascii="Arial" w:hAnsi="Arial" w:cs="Arial"/>
          <w:sz w:val="30"/>
          <w:szCs w:val="30"/>
        </w:rPr>
        <w:t> a human had to pinpoint the coordinates of facial features such as the pupil centers, the inside and outside corner of eyes, and the </w:t>
      </w:r>
      <w:hyperlink r:id="rId11" w:tooltip="Widows peak" w:history="1">
        <w:r w:rsidRPr="00814187">
          <w:rPr>
            <w:rStyle w:val="Hyperlink"/>
            <w:rFonts w:ascii="Arial" w:hAnsi="Arial" w:cs="Arial"/>
            <w:color w:val="auto"/>
            <w:sz w:val="30"/>
            <w:szCs w:val="30"/>
            <w:u w:val="none"/>
          </w:rPr>
          <w:t>widows peak</w:t>
        </w:r>
      </w:hyperlink>
      <w:r w:rsidRPr="00814187">
        <w:rPr>
          <w:rFonts w:ascii="Arial" w:hAnsi="Arial" w:cs="Arial"/>
          <w:sz w:val="30"/>
          <w:szCs w:val="30"/>
        </w:rPr>
        <w:t> in the hairline. The coordinates were used to calculate 20 distances, including the width of the mouth and of the eyes. A human could process about 40 pictures an hour in this manner and so build a database of the computed distances. A computer would then automatically compare the distances for each photograph, calculate the difference between the distances and return the closed records as a possible match.</w:t>
      </w:r>
      <w:hyperlink r:id="rId12" w:anchor="cite_note-3" w:history="1">
        <w:r w:rsidRPr="00814187">
          <w:rPr>
            <w:rStyle w:val="Hyperlink"/>
            <w:rFonts w:ascii="Arial" w:hAnsi="Arial" w:cs="Arial"/>
            <w:color w:val="auto"/>
            <w:sz w:val="30"/>
            <w:szCs w:val="30"/>
            <w:u w:val="none"/>
            <w:vertAlign w:val="superscript"/>
          </w:rPr>
          <w:t>[3]</w:t>
        </w:r>
      </w:hyperlink>
    </w:p>
    <w:p w14:paraId="05CEE243" w14:textId="77777777" w:rsidR="00A77CC3" w:rsidRPr="00814187" w:rsidRDefault="00A77CC3" w:rsidP="00A77CC3">
      <w:pPr>
        <w:pStyle w:val="NormalWeb"/>
        <w:shd w:val="clear" w:color="auto" w:fill="FFFFFF"/>
        <w:spacing w:before="120" w:beforeAutospacing="0" w:after="120" w:afterAutospacing="0"/>
        <w:rPr>
          <w:rFonts w:ascii="Arial" w:hAnsi="Arial" w:cs="Arial"/>
          <w:sz w:val="30"/>
          <w:szCs w:val="30"/>
        </w:rPr>
      </w:pPr>
      <w:r w:rsidRPr="00814187">
        <w:rPr>
          <w:rFonts w:ascii="Arial" w:hAnsi="Arial" w:cs="Arial"/>
          <w:sz w:val="30"/>
          <w:szCs w:val="30"/>
        </w:rPr>
        <w:t>In 1970 </w:t>
      </w:r>
      <w:hyperlink r:id="rId13" w:tooltip="Takeo Kanade" w:history="1">
        <w:r w:rsidRPr="00814187">
          <w:rPr>
            <w:rStyle w:val="Hyperlink"/>
            <w:rFonts w:ascii="Arial" w:hAnsi="Arial" w:cs="Arial"/>
            <w:color w:val="auto"/>
            <w:sz w:val="30"/>
            <w:szCs w:val="30"/>
            <w:u w:val="none"/>
          </w:rPr>
          <w:t xml:space="preserve">Takeo </w:t>
        </w:r>
        <w:proofErr w:type="spellStart"/>
        <w:r w:rsidRPr="00814187">
          <w:rPr>
            <w:rStyle w:val="Hyperlink"/>
            <w:rFonts w:ascii="Arial" w:hAnsi="Arial" w:cs="Arial"/>
            <w:color w:val="auto"/>
            <w:sz w:val="30"/>
            <w:szCs w:val="30"/>
            <w:u w:val="none"/>
          </w:rPr>
          <w:t>Kanade</w:t>
        </w:r>
        <w:proofErr w:type="spellEnd"/>
      </w:hyperlink>
      <w:r w:rsidRPr="00814187">
        <w:rPr>
          <w:rFonts w:ascii="Arial" w:hAnsi="Arial" w:cs="Arial"/>
          <w:sz w:val="30"/>
          <w:szCs w:val="30"/>
        </w:rPr>
        <w:t xml:space="preserve"> publicly demonstrated a face matching system that located anatomical features such as the chin and calculated the distance ratio between facial features without human intervention. </w:t>
      </w:r>
      <w:r w:rsidRPr="00814187">
        <w:rPr>
          <w:rFonts w:ascii="Arial" w:hAnsi="Arial" w:cs="Arial"/>
          <w:sz w:val="30"/>
          <w:szCs w:val="30"/>
        </w:rPr>
        <w:lastRenderedPageBreak/>
        <w:t xml:space="preserve">Later tests revealed that the system could not always reliably identify facial features. But interest in the subject grew and in 1977 </w:t>
      </w:r>
      <w:proofErr w:type="spellStart"/>
      <w:r w:rsidRPr="00814187">
        <w:rPr>
          <w:rFonts w:ascii="Arial" w:hAnsi="Arial" w:cs="Arial"/>
          <w:sz w:val="30"/>
          <w:szCs w:val="30"/>
        </w:rPr>
        <w:t>Kanade</w:t>
      </w:r>
      <w:proofErr w:type="spellEnd"/>
      <w:r w:rsidRPr="00814187">
        <w:rPr>
          <w:rFonts w:ascii="Arial" w:hAnsi="Arial" w:cs="Arial"/>
          <w:sz w:val="30"/>
          <w:szCs w:val="30"/>
        </w:rPr>
        <w:t xml:space="preserve"> published the first detailed book on facial recognition technology.</w:t>
      </w:r>
    </w:p>
    <w:p w14:paraId="6CCAC741" w14:textId="77777777" w:rsidR="00A77CC3" w:rsidRDefault="00A77CC3" w:rsidP="00566076">
      <w:pPr>
        <w:pStyle w:val="NormalWeb"/>
        <w:spacing w:before="0" w:beforeAutospacing="0" w:after="0" w:afterAutospacing="0"/>
        <w:rPr>
          <w:rFonts w:ascii="Arial" w:hAnsi="Arial" w:cs="Arial"/>
        </w:rPr>
      </w:pPr>
    </w:p>
    <w:p w14:paraId="3A4AFB2E" w14:textId="77777777" w:rsidR="00163ECB" w:rsidRPr="00163ECB" w:rsidRDefault="00187767" w:rsidP="00566076">
      <w:pPr>
        <w:pStyle w:val="NormalWeb"/>
        <w:spacing w:before="0" w:beforeAutospacing="0" w:after="0" w:afterAutospacing="0"/>
        <w:rPr>
          <w:rFonts w:ascii="Arial" w:hAnsi="Arial" w:cs="Arial"/>
          <w:b/>
          <w:sz w:val="26"/>
          <w:szCs w:val="26"/>
        </w:rPr>
      </w:pPr>
      <w:r w:rsidRPr="00163ECB">
        <w:rPr>
          <w:rFonts w:ascii="Arial" w:hAnsi="Arial" w:cs="Arial"/>
          <w:b/>
          <w:sz w:val="26"/>
          <w:szCs w:val="26"/>
        </w:rPr>
        <w:t>DESCRIPTION:-</w:t>
      </w:r>
    </w:p>
    <w:p w14:paraId="6992E335" w14:textId="77777777" w:rsidR="00163ECB" w:rsidRDefault="00163ECB" w:rsidP="00566076">
      <w:pPr>
        <w:pStyle w:val="NormalWeb"/>
        <w:spacing w:before="0" w:beforeAutospacing="0" w:after="0" w:afterAutospacing="0"/>
        <w:rPr>
          <w:rFonts w:ascii="Arial" w:hAnsi="Arial" w:cs="Arial"/>
        </w:rPr>
      </w:pPr>
    </w:p>
    <w:p w14:paraId="43235DBE" w14:textId="77777777" w:rsidR="00566076" w:rsidRPr="00814187" w:rsidRDefault="003D09D5" w:rsidP="00566076">
      <w:pPr>
        <w:pStyle w:val="NormalWeb"/>
        <w:spacing w:before="0" w:beforeAutospacing="0" w:after="0" w:afterAutospacing="0"/>
        <w:rPr>
          <w:rFonts w:ascii="Arial" w:hAnsi="Arial" w:cs="Arial"/>
          <w:sz w:val="30"/>
          <w:szCs w:val="30"/>
        </w:rPr>
      </w:pPr>
      <w:r w:rsidRPr="00814187">
        <w:rPr>
          <w:rFonts w:ascii="Arial" w:hAnsi="Arial" w:cs="Arial"/>
          <w:sz w:val="30"/>
          <w:szCs w:val="30"/>
        </w:rPr>
        <w:t>Using Computer Vision we can perform a variety of facial applications, including </w:t>
      </w:r>
      <w:r w:rsidRPr="00814187">
        <w:rPr>
          <w:rStyle w:val="Strong"/>
          <w:rFonts w:ascii="Arial" w:hAnsi="Arial" w:cs="Arial"/>
          <w:b w:val="0"/>
          <w:sz w:val="30"/>
          <w:szCs w:val="30"/>
        </w:rPr>
        <w:t>facial recognition</w:t>
      </w:r>
      <w:r w:rsidRPr="00814187">
        <w:rPr>
          <w:rFonts w:ascii="Arial" w:hAnsi="Arial" w:cs="Arial"/>
          <w:sz w:val="30"/>
          <w:szCs w:val="30"/>
        </w:rPr>
        <w:t>, </w:t>
      </w:r>
      <w:r w:rsidRPr="00814187">
        <w:rPr>
          <w:rStyle w:val="Strong"/>
          <w:rFonts w:ascii="Arial" w:hAnsi="Arial" w:cs="Arial"/>
          <w:b w:val="0"/>
          <w:sz w:val="30"/>
          <w:szCs w:val="30"/>
        </w:rPr>
        <w:t>building a virtual makeover system </w:t>
      </w:r>
      <w:r w:rsidRPr="00814187">
        <w:rPr>
          <w:rFonts w:ascii="Arial" w:hAnsi="Arial" w:cs="Arial"/>
          <w:sz w:val="30"/>
          <w:szCs w:val="30"/>
        </w:rPr>
        <w:t>(i.e., makeup, cosmetics, eyeglasses/sunglasses, etc.), or even </w:t>
      </w:r>
      <w:r w:rsidRPr="00814187">
        <w:rPr>
          <w:rStyle w:val="Strong"/>
          <w:rFonts w:ascii="Arial" w:hAnsi="Arial" w:cs="Arial"/>
          <w:b w:val="0"/>
          <w:sz w:val="30"/>
          <w:szCs w:val="30"/>
        </w:rPr>
        <w:t>aiding in law enforcement</w:t>
      </w:r>
      <w:r w:rsidRPr="00814187">
        <w:rPr>
          <w:rFonts w:ascii="Arial" w:hAnsi="Arial" w:cs="Arial"/>
          <w:sz w:val="30"/>
          <w:szCs w:val="30"/>
        </w:rPr>
        <w:t> to help detect, recognize, and track criminals.</w:t>
      </w:r>
    </w:p>
    <w:p w14:paraId="3ED014AB" w14:textId="77777777" w:rsidR="00566076" w:rsidRPr="00814187" w:rsidRDefault="00566076" w:rsidP="00566076">
      <w:pPr>
        <w:pStyle w:val="NormalWeb"/>
        <w:spacing w:before="0" w:beforeAutospacing="0" w:after="0" w:afterAutospacing="0"/>
        <w:rPr>
          <w:rFonts w:ascii="Arial" w:hAnsi="Arial" w:cs="Arial"/>
          <w:sz w:val="30"/>
          <w:szCs w:val="30"/>
        </w:rPr>
      </w:pPr>
    </w:p>
    <w:p w14:paraId="4FB5CB5F" w14:textId="77777777" w:rsidR="003D09D5" w:rsidRPr="00814187" w:rsidRDefault="003D09D5" w:rsidP="00566076">
      <w:pPr>
        <w:pStyle w:val="NormalWeb"/>
        <w:spacing w:before="0" w:beforeAutospacing="0" w:after="0" w:afterAutospacing="0"/>
        <w:rPr>
          <w:rFonts w:ascii="Arial" w:hAnsi="Arial" w:cs="Arial"/>
          <w:sz w:val="30"/>
          <w:szCs w:val="30"/>
        </w:rPr>
      </w:pPr>
      <w:r w:rsidRPr="00814187">
        <w:rPr>
          <w:rFonts w:ascii="Arial" w:hAnsi="Arial" w:cs="Arial"/>
          <w:sz w:val="30"/>
          <w:szCs w:val="30"/>
        </w:rPr>
        <w:t>Computer Vision is powering facial recognition at a </w:t>
      </w:r>
      <w:r w:rsidRPr="00814187">
        <w:rPr>
          <w:rStyle w:val="Emphasis"/>
          <w:rFonts w:ascii="Arial" w:hAnsi="Arial" w:cs="Arial"/>
          <w:sz w:val="30"/>
          <w:szCs w:val="30"/>
        </w:rPr>
        <w:t>massive</w:t>
      </w:r>
      <w:r w:rsidRPr="00814187">
        <w:rPr>
          <w:rFonts w:ascii="Arial" w:hAnsi="Arial" w:cs="Arial"/>
          <w:sz w:val="30"/>
          <w:szCs w:val="30"/>
        </w:rPr>
        <w:t> scale — just take a second to consider that </w:t>
      </w:r>
      <w:r w:rsidRPr="00814187">
        <w:rPr>
          <w:rStyle w:val="Strong"/>
          <w:rFonts w:ascii="Arial" w:hAnsi="Arial" w:cs="Arial"/>
          <w:b w:val="0"/>
          <w:sz w:val="30"/>
          <w:szCs w:val="30"/>
        </w:rPr>
        <w:t>over </w:t>
      </w:r>
      <w:r w:rsidRPr="00814187">
        <w:rPr>
          <w:rStyle w:val="Emphasis"/>
          <w:rFonts w:ascii="Arial" w:hAnsi="Arial" w:cs="Arial"/>
          <w:bCs/>
          <w:sz w:val="30"/>
          <w:szCs w:val="30"/>
        </w:rPr>
        <w:t>350 million</w:t>
      </w:r>
      <w:r w:rsidRPr="00814187">
        <w:rPr>
          <w:rStyle w:val="Strong"/>
          <w:rFonts w:ascii="Arial" w:hAnsi="Arial" w:cs="Arial"/>
          <w:b w:val="0"/>
          <w:sz w:val="30"/>
          <w:szCs w:val="30"/>
        </w:rPr>
        <w:t> images are uploaded to Facebook </w:t>
      </w:r>
      <w:r w:rsidRPr="00814187">
        <w:rPr>
          <w:rStyle w:val="Emphasis"/>
          <w:rFonts w:ascii="Arial" w:hAnsi="Arial" w:cs="Arial"/>
          <w:bCs/>
          <w:sz w:val="30"/>
          <w:szCs w:val="30"/>
        </w:rPr>
        <w:t>every day.</w:t>
      </w:r>
    </w:p>
    <w:p w14:paraId="0C47E0E5" w14:textId="77777777" w:rsidR="003D09D5" w:rsidRPr="00814187" w:rsidRDefault="003D09D5" w:rsidP="00566076">
      <w:pPr>
        <w:pStyle w:val="NormalWeb"/>
        <w:spacing w:before="0" w:beforeAutospacing="0" w:after="0" w:afterAutospacing="0"/>
        <w:rPr>
          <w:rFonts w:ascii="Arial" w:hAnsi="Arial" w:cs="Arial"/>
          <w:sz w:val="30"/>
          <w:szCs w:val="30"/>
        </w:rPr>
      </w:pPr>
      <w:r w:rsidRPr="00814187">
        <w:rPr>
          <w:rFonts w:ascii="Arial" w:hAnsi="Arial" w:cs="Arial"/>
          <w:sz w:val="30"/>
          <w:szCs w:val="30"/>
        </w:rPr>
        <w:t>For each of those images, Facebook is running </w:t>
      </w:r>
      <w:r w:rsidRPr="00814187">
        <w:rPr>
          <w:rStyle w:val="Strong"/>
          <w:rFonts w:ascii="Arial" w:hAnsi="Arial" w:cs="Arial"/>
          <w:b w:val="0"/>
          <w:sz w:val="30"/>
          <w:szCs w:val="30"/>
        </w:rPr>
        <w:t>face detection</w:t>
      </w:r>
      <w:r w:rsidRPr="00814187">
        <w:rPr>
          <w:rFonts w:ascii="Arial" w:hAnsi="Arial" w:cs="Arial"/>
          <w:sz w:val="30"/>
          <w:szCs w:val="30"/>
        </w:rPr>
        <w:t> (to detect the </w:t>
      </w:r>
      <w:r w:rsidRPr="00814187">
        <w:rPr>
          <w:rStyle w:val="Emphasis"/>
          <w:rFonts w:ascii="Arial" w:hAnsi="Arial" w:cs="Arial"/>
          <w:sz w:val="30"/>
          <w:szCs w:val="30"/>
        </w:rPr>
        <w:t>presence</w:t>
      </w:r>
      <w:r w:rsidRPr="00814187">
        <w:rPr>
          <w:rFonts w:ascii="Arial" w:hAnsi="Arial" w:cs="Arial"/>
          <w:sz w:val="30"/>
          <w:szCs w:val="30"/>
        </w:rPr>
        <w:t>) of faces followed by </w:t>
      </w:r>
      <w:r w:rsidRPr="00814187">
        <w:rPr>
          <w:rStyle w:val="Strong"/>
          <w:rFonts w:ascii="Arial" w:hAnsi="Arial" w:cs="Arial"/>
          <w:b w:val="0"/>
          <w:sz w:val="30"/>
          <w:szCs w:val="30"/>
        </w:rPr>
        <w:t>face recognition</w:t>
      </w:r>
      <w:r w:rsidRPr="00814187">
        <w:rPr>
          <w:rFonts w:ascii="Arial" w:hAnsi="Arial" w:cs="Arial"/>
          <w:sz w:val="30"/>
          <w:szCs w:val="30"/>
        </w:rPr>
        <w:t> (to actually </w:t>
      </w:r>
      <w:r w:rsidRPr="00814187">
        <w:rPr>
          <w:rStyle w:val="Emphasis"/>
          <w:rFonts w:ascii="Arial" w:hAnsi="Arial" w:cs="Arial"/>
          <w:sz w:val="30"/>
          <w:szCs w:val="30"/>
        </w:rPr>
        <w:t>tag</w:t>
      </w:r>
      <w:r w:rsidRPr="00814187">
        <w:rPr>
          <w:rFonts w:ascii="Arial" w:hAnsi="Arial" w:cs="Arial"/>
          <w:sz w:val="30"/>
          <w:szCs w:val="30"/>
        </w:rPr>
        <w:t> people in photos).</w:t>
      </w:r>
    </w:p>
    <w:p w14:paraId="3C8B5B74" w14:textId="77777777" w:rsidR="00566076" w:rsidRPr="00814187" w:rsidRDefault="00566076" w:rsidP="00566076">
      <w:pPr>
        <w:pStyle w:val="NormalWeb"/>
        <w:spacing w:before="0" w:beforeAutospacing="0" w:after="0" w:afterAutospacing="0"/>
        <w:rPr>
          <w:rFonts w:ascii="Arial" w:hAnsi="Arial" w:cs="Arial"/>
          <w:sz w:val="30"/>
          <w:szCs w:val="30"/>
        </w:rPr>
      </w:pPr>
    </w:p>
    <w:p w14:paraId="494035B3" w14:textId="77777777" w:rsidR="003D09D5" w:rsidRPr="00814187" w:rsidRDefault="003D09D5" w:rsidP="00566076">
      <w:pPr>
        <w:pStyle w:val="NormalWeb"/>
        <w:spacing w:before="0" w:beforeAutospacing="0" w:after="0" w:afterAutospacing="0"/>
        <w:rPr>
          <w:rFonts w:ascii="Arial" w:hAnsi="Arial" w:cs="Arial"/>
          <w:sz w:val="30"/>
          <w:szCs w:val="30"/>
        </w:rPr>
      </w:pPr>
      <w:r w:rsidRPr="00814187">
        <w:rPr>
          <w:rStyle w:val="Strong"/>
          <w:rFonts w:ascii="Arial" w:hAnsi="Arial" w:cs="Arial"/>
          <w:b w:val="0"/>
          <w:sz w:val="30"/>
          <w:szCs w:val="30"/>
        </w:rPr>
        <w:t>Face detection is </w:t>
      </w:r>
      <w:r w:rsidRPr="00814187">
        <w:rPr>
          <w:rStyle w:val="Emphasis"/>
          <w:rFonts w:ascii="Arial" w:hAnsi="Arial" w:cs="Arial"/>
          <w:bCs/>
          <w:sz w:val="30"/>
          <w:szCs w:val="30"/>
        </w:rPr>
        <w:t>different</w:t>
      </w:r>
      <w:r w:rsidRPr="00814187">
        <w:rPr>
          <w:rStyle w:val="Strong"/>
          <w:rFonts w:ascii="Arial" w:hAnsi="Arial" w:cs="Arial"/>
          <w:b w:val="0"/>
          <w:sz w:val="30"/>
          <w:szCs w:val="30"/>
        </w:rPr>
        <w:t> than face recognition.</w:t>
      </w:r>
    </w:p>
    <w:p w14:paraId="3F58F596" w14:textId="77777777" w:rsidR="003D09D5" w:rsidRPr="00814187" w:rsidRDefault="003D09D5" w:rsidP="00566076">
      <w:pPr>
        <w:pStyle w:val="NormalWeb"/>
        <w:spacing w:before="0" w:beforeAutospacing="0" w:after="0" w:afterAutospacing="0"/>
        <w:rPr>
          <w:rFonts w:ascii="Arial" w:hAnsi="Arial" w:cs="Arial"/>
          <w:sz w:val="30"/>
          <w:szCs w:val="30"/>
        </w:rPr>
      </w:pPr>
      <w:r w:rsidRPr="00814187">
        <w:rPr>
          <w:rFonts w:ascii="Arial" w:hAnsi="Arial" w:cs="Arial"/>
          <w:sz w:val="30"/>
          <w:szCs w:val="30"/>
        </w:rPr>
        <w:t>During face detection we are simply trying to </w:t>
      </w:r>
      <w:r w:rsidRPr="00814187">
        <w:rPr>
          <w:rStyle w:val="Emphasis"/>
          <w:rFonts w:ascii="Arial" w:hAnsi="Arial" w:cs="Arial"/>
          <w:sz w:val="30"/>
          <w:szCs w:val="30"/>
        </w:rPr>
        <w:t>locate</w:t>
      </w:r>
      <w:r w:rsidRPr="00814187">
        <w:rPr>
          <w:rFonts w:ascii="Arial" w:hAnsi="Arial" w:cs="Arial"/>
          <w:sz w:val="30"/>
          <w:szCs w:val="30"/>
        </w:rPr>
        <w:t> where in the image faces are.</w:t>
      </w:r>
    </w:p>
    <w:p w14:paraId="52D24200" w14:textId="77777777" w:rsidR="003D09D5" w:rsidRPr="00814187" w:rsidRDefault="003D09D5" w:rsidP="00566076">
      <w:pPr>
        <w:pStyle w:val="NormalWeb"/>
        <w:spacing w:before="0" w:beforeAutospacing="0" w:after="0" w:afterAutospacing="0"/>
        <w:rPr>
          <w:rFonts w:ascii="Arial" w:hAnsi="Arial" w:cs="Arial"/>
          <w:sz w:val="30"/>
          <w:szCs w:val="30"/>
        </w:rPr>
      </w:pPr>
      <w:r w:rsidRPr="00814187">
        <w:rPr>
          <w:rFonts w:ascii="Arial" w:hAnsi="Arial" w:cs="Arial"/>
          <w:sz w:val="30"/>
          <w:szCs w:val="30"/>
        </w:rPr>
        <w:t>Our face detection algorithms do not know </w:t>
      </w:r>
      <w:r w:rsidRPr="00814187">
        <w:rPr>
          <w:rStyle w:val="Emphasis"/>
          <w:rFonts w:ascii="Arial" w:hAnsi="Arial" w:cs="Arial"/>
          <w:sz w:val="30"/>
          <w:szCs w:val="30"/>
        </w:rPr>
        <w:t>who</w:t>
      </w:r>
      <w:r w:rsidRPr="00814187">
        <w:rPr>
          <w:rFonts w:ascii="Arial" w:hAnsi="Arial" w:cs="Arial"/>
          <w:sz w:val="30"/>
          <w:szCs w:val="30"/>
        </w:rPr>
        <w:t> is in the image, simply that a given face </w:t>
      </w:r>
      <w:r w:rsidRPr="00814187">
        <w:rPr>
          <w:rStyle w:val="Emphasis"/>
          <w:rFonts w:ascii="Arial" w:hAnsi="Arial" w:cs="Arial"/>
          <w:sz w:val="30"/>
          <w:szCs w:val="30"/>
        </w:rPr>
        <w:t>exists</w:t>
      </w:r>
      <w:r w:rsidRPr="00814187">
        <w:rPr>
          <w:rFonts w:ascii="Arial" w:hAnsi="Arial" w:cs="Arial"/>
          <w:sz w:val="30"/>
          <w:szCs w:val="30"/>
        </w:rPr>
        <w:t> at a particular location.</w:t>
      </w:r>
    </w:p>
    <w:p w14:paraId="673AD0EA" w14:textId="77777777" w:rsidR="00330FBB" w:rsidRPr="00814187" w:rsidRDefault="00330FBB" w:rsidP="00566076">
      <w:pPr>
        <w:pStyle w:val="NormalWeb"/>
        <w:spacing w:before="0" w:beforeAutospacing="0" w:after="0" w:afterAutospacing="0"/>
        <w:rPr>
          <w:rFonts w:ascii="Arial" w:hAnsi="Arial" w:cs="Arial"/>
          <w:sz w:val="30"/>
          <w:szCs w:val="30"/>
        </w:rPr>
      </w:pPr>
    </w:p>
    <w:p w14:paraId="566D95D2" w14:textId="77777777" w:rsidR="003D09D5" w:rsidRPr="00814187" w:rsidRDefault="003D09D5" w:rsidP="00566076">
      <w:pPr>
        <w:pStyle w:val="NormalWeb"/>
        <w:spacing w:before="0" w:beforeAutospacing="0" w:after="0" w:afterAutospacing="0"/>
        <w:rPr>
          <w:rFonts w:ascii="Arial" w:hAnsi="Arial" w:cs="Arial"/>
          <w:sz w:val="30"/>
          <w:szCs w:val="30"/>
        </w:rPr>
      </w:pPr>
      <w:r w:rsidRPr="00814187">
        <w:rPr>
          <w:rFonts w:ascii="Arial" w:hAnsi="Arial" w:cs="Arial"/>
          <w:sz w:val="30"/>
          <w:szCs w:val="30"/>
        </w:rPr>
        <w:t>Once we have our detected faces, we pass them into a facial recognition algorithm which outputs the actual identify of the person/face.</w:t>
      </w:r>
    </w:p>
    <w:p w14:paraId="451979F2" w14:textId="77777777" w:rsidR="00330FBB" w:rsidRPr="00814187" w:rsidRDefault="00330FBB" w:rsidP="00566076">
      <w:pPr>
        <w:pStyle w:val="NormalWeb"/>
        <w:spacing w:before="0" w:beforeAutospacing="0" w:after="0" w:afterAutospacing="0"/>
        <w:rPr>
          <w:rFonts w:ascii="Arial" w:hAnsi="Arial" w:cs="Arial"/>
          <w:sz w:val="30"/>
          <w:szCs w:val="30"/>
        </w:rPr>
      </w:pPr>
    </w:p>
    <w:p w14:paraId="7D681EE3" w14:textId="77777777" w:rsidR="003D09D5" w:rsidRPr="00814187" w:rsidRDefault="003D09D5" w:rsidP="00566076">
      <w:pPr>
        <w:pStyle w:val="NormalWeb"/>
        <w:spacing w:before="0" w:beforeAutospacing="0" w:after="0" w:afterAutospacing="0"/>
        <w:rPr>
          <w:rFonts w:ascii="Arial" w:hAnsi="Arial" w:cs="Arial"/>
          <w:sz w:val="30"/>
          <w:szCs w:val="30"/>
        </w:rPr>
      </w:pPr>
      <w:r w:rsidRPr="00814187">
        <w:rPr>
          <w:rFonts w:ascii="Arial" w:hAnsi="Arial" w:cs="Arial"/>
          <w:sz w:val="30"/>
          <w:szCs w:val="30"/>
        </w:rPr>
        <w:t>Thus, all Computer Vision and facial applications </w:t>
      </w:r>
      <w:r w:rsidRPr="00814187">
        <w:rPr>
          <w:rStyle w:val="Emphasis"/>
          <w:rFonts w:ascii="Arial" w:hAnsi="Arial" w:cs="Arial"/>
          <w:sz w:val="30"/>
          <w:szCs w:val="30"/>
        </w:rPr>
        <w:t>must</w:t>
      </w:r>
      <w:r w:rsidRPr="00814187">
        <w:rPr>
          <w:rFonts w:ascii="Arial" w:hAnsi="Arial" w:cs="Arial"/>
          <w:sz w:val="30"/>
          <w:szCs w:val="30"/>
        </w:rPr>
        <w:t> start with face detection.</w:t>
      </w:r>
    </w:p>
    <w:p w14:paraId="1E75F2D6" w14:textId="77777777" w:rsidR="003D09D5" w:rsidRPr="00814187" w:rsidRDefault="003D09D5" w:rsidP="00566076">
      <w:pPr>
        <w:spacing w:after="0"/>
        <w:rPr>
          <w:rFonts w:ascii="Arial" w:hAnsi="Arial" w:cs="Arial"/>
          <w:color w:val="auto"/>
          <w:sz w:val="30"/>
          <w:szCs w:val="30"/>
        </w:rPr>
      </w:pPr>
      <w:r w:rsidRPr="00814187">
        <w:rPr>
          <w:rFonts w:ascii="Arial" w:hAnsi="Arial" w:cs="Arial"/>
          <w:color w:val="auto"/>
          <w:sz w:val="30"/>
          <w:szCs w:val="30"/>
        </w:rPr>
        <w:t>OpenCV’s face detector is </w:t>
      </w:r>
      <w:r w:rsidRPr="00814187">
        <w:rPr>
          <w:rStyle w:val="Strong"/>
          <w:rFonts w:ascii="Arial" w:hAnsi="Arial" w:cs="Arial"/>
          <w:b w:val="0"/>
          <w:color w:val="auto"/>
          <w:sz w:val="30"/>
          <w:szCs w:val="30"/>
        </w:rPr>
        <w:t>accurate</w:t>
      </w:r>
      <w:r w:rsidRPr="00814187">
        <w:rPr>
          <w:rFonts w:ascii="Arial" w:hAnsi="Arial" w:cs="Arial"/>
          <w:color w:val="auto"/>
          <w:sz w:val="30"/>
          <w:szCs w:val="30"/>
        </w:rPr>
        <w:t> and able to </w:t>
      </w:r>
      <w:r w:rsidRPr="00814187">
        <w:rPr>
          <w:rStyle w:val="Strong"/>
          <w:rFonts w:ascii="Arial" w:hAnsi="Arial" w:cs="Arial"/>
          <w:b w:val="0"/>
          <w:color w:val="auto"/>
          <w:sz w:val="30"/>
          <w:szCs w:val="30"/>
        </w:rPr>
        <w:t>run in real-time</w:t>
      </w:r>
      <w:r w:rsidRPr="00814187">
        <w:rPr>
          <w:rFonts w:ascii="Arial" w:hAnsi="Arial" w:cs="Arial"/>
          <w:color w:val="auto"/>
          <w:sz w:val="30"/>
          <w:szCs w:val="30"/>
        </w:rPr>
        <w:t> on modern laptops/desktops.</w:t>
      </w:r>
    </w:p>
    <w:p w14:paraId="2DF1C5B3" w14:textId="77777777" w:rsidR="00805B26" w:rsidRPr="00814187" w:rsidRDefault="00805B26" w:rsidP="00566076">
      <w:pPr>
        <w:spacing w:after="0"/>
        <w:rPr>
          <w:color w:val="auto"/>
          <w:sz w:val="30"/>
          <w:szCs w:val="30"/>
        </w:rPr>
      </w:pPr>
    </w:p>
    <w:p w14:paraId="2F3A2238" w14:textId="77777777" w:rsidR="00BD4912" w:rsidRPr="00814187" w:rsidRDefault="003D09D5">
      <w:pPr>
        <w:rPr>
          <w:rFonts w:ascii="Arial" w:hAnsi="Arial" w:cs="Arial"/>
          <w:color w:val="auto"/>
          <w:sz w:val="30"/>
          <w:szCs w:val="30"/>
        </w:rPr>
      </w:pPr>
      <w:r w:rsidRPr="00814187">
        <w:rPr>
          <w:rFonts w:ascii="Arial" w:hAnsi="Arial" w:cs="Arial"/>
          <w:color w:val="auto"/>
          <w:sz w:val="30"/>
          <w:szCs w:val="30"/>
        </w:rPr>
        <w:t xml:space="preserve">Human face detection and recognition play important roles in many applications such as video surveillance and face image database management. In our project, we have studied worked on both face </w:t>
      </w:r>
      <w:r w:rsidRPr="00814187">
        <w:rPr>
          <w:rFonts w:ascii="Arial" w:hAnsi="Arial" w:cs="Arial"/>
          <w:color w:val="auto"/>
          <w:sz w:val="30"/>
          <w:szCs w:val="30"/>
        </w:rPr>
        <w:lastRenderedPageBreak/>
        <w:t>recognition and detection techniques and developed algorithms for them.</w:t>
      </w:r>
    </w:p>
    <w:p w14:paraId="643F8F0A" w14:textId="77777777" w:rsidR="003D09D5" w:rsidRPr="00814187" w:rsidRDefault="00805B26">
      <w:pPr>
        <w:rPr>
          <w:rFonts w:ascii="Arial" w:hAnsi="Arial" w:cs="Arial"/>
          <w:color w:val="auto"/>
          <w:sz w:val="30"/>
          <w:szCs w:val="30"/>
        </w:rPr>
      </w:pPr>
      <w:r w:rsidRPr="00814187">
        <w:rPr>
          <w:rFonts w:ascii="Arial" w:hAnsi="Arial" w:cs="Arial"/>
          <w:color w:val="auto"/>
          <w:sz w:val="30"/>
          <w:szCs w:val="30"/>
        </w:rPr>
        <w:t>A</w:t>
      </w:r>
      <w:r w:rsidR="003D09D5" w:rsidRPr="00814187">
        <w:rPr>
          <w:rFonts w:ascii="Arial" w:hAnsi="Arial" w:cs="Arial"/>
          <w:color w:val="auto"/>
          <w:sz w:val="30"/>
          <w:szCs w:val="30"/>
        </w:rPr>
        <w:t>lgorithms give different rates of accuracy under different conditions as experimentally observed. In face detection, we have developed an algorithm that can detect human faces from an image.</w:t>
      </w:r>
    </w:p>
    <w:p w14:paraId="755F6485" w14:textId="77777777" w:rsidR="00E57EC3" w:rsidRPr="00814187" w:rsidRDefault="00E57EC3" w:rsidP="00E57EC3">
      <w:pPr>
        <w:pStyle w:val="NormalWeb"/>
        <w:shd w:val="clear" w:color="auto" w:fill="FFFFFF"/>
        <w:spacing w:before="0" w:beforeAutospacing="0" w:after="0" w:afterAutospacing="0"/>
        <w:rPr>
          <w:rFonts w:ascii="Arial" w:hAnsi="Arial" w:cs="Arial"/>
          <w:color w:val="333333"/>
          <w:sz w:val="30"/>
          <w:szCs w:val="30"/>
        </w:rPr>
      </w:pPr>
      <w:r w:rsidRPr="00814187">
        <w:rPr>
          <w:rFonts w:ascii="Arial" w:hAnsi="Arial" w:cs="Arial"/>
          <w:color w:val="333333"/>
          <w:sz w:val="30"/>
          <w:szCs w:val="30"/>
        </w:rPr>
        <w:t>Facial recognition is an enhanced application </w:t>
      </w:r>
      <w:hyperlink r:id="rId14" w:history="1">
        <w:r w:rsidRPr="00814187">
          <w:rPr>
            <w:rStyle w:val="Hyperlink"/>
            <w:rFonts w:ascii="Arial" w:hAnsi="Arial" w:cs="Arial"/>
            <w:color w:val="auto"/>
            <w:sz w:val="30"/>
            <w:szCs w:val="30"/>
            <w:u w:val="none"/>
          </w:rPr>
          <w:t>bio-metric software</w:t>
        </w:r>
      </w:hyperlink>
      <w:r w:rsidRPr="00814187">
        <w:rPr>
          <w:rFonts w:ascii="Arial" w:hAnsi="Arial" w:cs="Arial"/>
          <w:color w:val="333333"/>
          <w:sz w:val="30"/>
          <w:szCs w:val="30"/>
        </w:rPr>
        <w:t> that uses a deep learning algorithm to compare a live capture or digital image to the stored face print to verify individual identity. However, </w:t>
      </w:r>
      <w:r w:rsidRPr="00814187">
        <w:rPr>
          <w:rStyle w:val="Strong"/>
          <w:rFonts w:ascii="Arial" w:hAnsi="Arial" w:cs="Arial"/>
          <w:b w:val="0"/>
          <w:color w:val="333333"/>
          <w:sz w:val="30"/>
          <w:szCs w:val="30"/>
        </w:rPr>
        <w:t>deep learning</w:t>
      </w:r>
      <w:r w:rsidRPr="00814187">
        <w:rPr>
          <w:rFonts w:ascii="Arial" w:hAnsi="Arial" w:cs="Arial"/>
          <w:color w:val="333333"/>
          <w:sz w:val="30"/>
          <w:szCs w:val="30"/>
        </w:rPr>
        <w:t> is a class of machine learning algorithms that uses multiple layers to progressively extract higher-level features from the raw input. For example, in image processing, lower layers may identify edges, while higher layers may identify the concepts relevant to a human such as digits or letters or faces.</w:t>
      </w:r>
    </w:p>
    <w:p w14:paraId="67A0461D" w14:textId="77777777" w:rsidR="00E57EC3" w:rsidRPr="00814187" w:rsidRDefault="00E57EC3" w:rsidP="00E57EC3">
      <w:pPr>
        <w:pStyle w:val="NormalWeb"/>
        <w:shd w:val="clear" w:color="auto" w:fill="FFFFFF"/>
        <w:spacing w:before="0" w:beforeAutospacing="0" w:after="0" w:afterAutospacing="0"/>
        <w:rPr>
          <w:rFonts w:ascii="Arial" w:hAnsi="Arial" w:cs="Arial"/>
          <w:color w:val="333333"/>
          <w:sz w:val="30"/>
          <w:szCs w:val="30"/>
        </w:rPr>
      </w:pPr>
    </w:p>
    <w:p w14:paraId="0AAEB3DC" w14:textId="77777777" w:rsidR="00E57EC3" w:rsidRPr="00814187" w:rsidRDefault="00E57EC3" w:rsidP="00E57EC3">
      <w:pPr>
        <w:pStyle w:val="NormalWeb"/>
        <w:shd w:val="clear" w:color="auto" w:fill="FFFFFF"/>
        <w:spacing w:before="0" w:beforeAutospacing="0" w:after="0" w:afterAutospacing="0"/>
        <w:rPr>
          <w:rFonts w:ascii="Arial" w:hAnsi="Arial" w:cs="Arial"/>
          <w:color w:val="333333"/>
          <w:sz w:val="30"/>
          <w:szCs w:val="30"/>
        </w:rPr>
      </w:pPr>
      <w:r w:rsidRPr="00814187">
        <w:rPr>
          <w:rFonts w:ascii="Arial" w:hAnsi="Arial" w:cs="Arial"/>
          <w:color w:val="333333"/>
          <w:sz w:val="30"/>
          <w:szCs w:val="30"/>
        </w:rPr>
        <w:t>Facial detection is the process of identifying a human face within a scanned image; the process of extraction involves obtaining a facial region such as the eye spacing, variation, angle and ratio to determine if the object is human.</w:t>
      </w:r>
    </w:p>
    <w:p w14:paraId="6B36B2EB" w14:textId="77777777" w:rsidR="00E57EC3" w:rsidRPr="00814187" w:rsidRDefault="00E57EC3">
      <w:pPr>
        <w:rPr>
          <w:rFonts w:ascii="Arial" w:hAnsi="Arial" w:cs="Arial"/>
          <w:color w:val="auto"/>
          <w:sz w:val="30"/>
          <w:szCs w:val="30"/>
        </w:rPr>
      </w:pPr>
    </w:p>
    <w:p w14:paraId="2C7AE3D3" w14:textId="77777777" w:rsidR="00805B26" w:rsidRPr="00814187" w:rsidRDefault="00805B26" w:rsidP="00805B26">
      <w:pPr>
        <w:spacing w:after="480" w:line="240" w:lineRule="auto"/>
        <w:rPr>
          <w:rFonts w:ascii="Arial" w:eastAsia="Times New Roman" w:hAnsi="Arial" w:cs="Arial"/>
          <w:color w:val="auto"/>
          <w:sz w:val="30"/>
          <w:szCs w:val="30"/>
          <w:lang w:eastAsia="en-US"/>
        </w:rPr>
      </w:pPr>
      <w:r w:rsidRPr="00814187">
        <w:rPr>
          <w:rFonts w:ascii="Arial" w:eastAsia="Times New Roman" w:hAnsi="Arial" w:cs="Arial"/>
          <w:bCs/>
          <w:color w:val="auto"/>
          <w:sz w:val="30"/>
          <w:szCs w:val="30"/>
          <w:lang w:eastAsia="en-US"/>
        </w:rPr>
        <w:t>we wanted to localize various facial structures, including:</w:t>
      </w:r>
    </w:p>
    <w:p w14:paraId="0182D246" w14:textId="77777777" w:rsidR="00805B26" w:rsidRPr="00814187" w:rsidRDefault="00805B26" w:rsidP="00805B26">
      <w:pPr>
        <w:numPr>
          <w:ilvl w:val="0"/>
          <w:numId w:val="19"/>
        </w:numPr>
        <w:spacing w:before="100" w:beforeAutospacing="1" w:after="225" w:line="240" w:lineRule="auto"/>
        <w:ind w:left="360"/>
        <w:rPr>
          <w:rFonts w:ascii="Arial" w:eastAsia="Times New Roman" w:hAnsi="Arial" w:cs="Arial"/>
          <w:color w:val="auto"/>
          <w:sz w:val="30"/>
          <w:szCs w:val="30"/>
          <w:lang w:eastAsia="en-US"/>
        </w:rPr>
      </w:pPr>
      <w:r w:rsidRPr="00814187">
        <w:rPr>
          <w:rFonts w:ascii="Arial" w:eastAsia="Times New Roman" w:hAnsi="Arial" w:cs="Arial"/>
          <w:color w:val="auto"/>
          <w:sz w:val="30"/>
          <w:szCs w:val="30"/>
          <w:lang w:eastAsia="en-US"/>
        </w:rPr>
        <w:t>Nose</w:t>
      </w:r>
    </w:p>
    <w:p w14:paraId="12C978E3" w14:textId="77777777" w:rsidR="00805B26" w:rsidRPr="00814187" w:rsidRDefault="00805B26" w:rsidP="00805B26">
      <w:pPr>
        <w:numPr>
          <w:ilvl w:val="0"/>
          <w:numId w:val="19"/>
        </w:numPr>
        <w:spacing w:before="100" w:beforeAutospacing="1" w:after="225" w:line="240" w:lineRule="auto"/>
        <w:ind w:left="360"/>
        <w:rPr>
          <w:rFonts w:ascii="Arial" w:eastAsia="Times New Roman" w:hAnsi="Arial" w:cs="Arial"/>
          <w:color w:val="auto"/>
          <w:sz w:val="30"/>
          <w:szCs w:val="30"/>
          <w:lang w:eastAsia="en-US"/>
        </w:rPr>
      </w:pPr>
      <w:r w:rsidRPr="00814187">
        <w:rPr>
          <w:rFonts w:ascii="Arial" w:eastAsia="Times New Roman" w:hAnsi="Arial" w:cs="Arial"/>
          <w:color w:val="auto"/>
          <w:sz w:val="30"/>
          <w:szCs w:val="30"/>
          <w:lang w:eastAsia="en-US"/>
        </w:rPr>
        <w:t>Eyes</w:t>
      </w:r>
    </w:p>
    <w:p w14:paraId="562F4B72" w14:textId="77777777" w:rsidR="00805B26" w:rsidRPr="00814187" w:rsidRDefault="00805B26" w:rsidP="00805B26">
      <w:pPr>
        <w:numPr>
          <w:ilvl w:val="0"/>
          <w:numId w:val="19"/>
        </w:numPr>
        <w:spacing w:before="100" w:beforeAutospacing="1" w:after="225" w:line="240" w:lineRule="auto"/>
        <w:ind w:left="360"/>
        <w:rPr>
          <w:rFonts w:ascii="Arial" w:eastAsia="Times New Roman" w:hAnsi="Arial" w:cs="Arial"/>
          <w:color w:val="auto"/>
          <w:sz w:val="30"/>
          <w:szCs w:val="30"/>
          <w:lang w:eastAsia="en-US"/>
        </w:rPr>
      </w:pPr>
      <w:r w:rsidRPr="00814187">
        <w:rPr>
          <w:rFonts w:ascii="Arial" w:eastAsia="Times New Roman" w:hAnsi="Arial" w:cs="Arial"/>
          <w:color w:val="auto"/>
          <w:sz w:val="30"/>
          <w:szCs w:val="30"/>
          <w:lang w:eastAsia="en-US"/>
        </w:rPr>
        <w:t>Mouth</w:t>
      </w:r>
    </w:p>
    <w:p w14:paraId="6F6E357B" w14:textId="77777777" w:rsidR="00805B26" w:rsidRPr="00814187" w:rsidRDefault="00805B26" w:rsidP="00805B26">
      <w:pPr>
        <w:numPr>
          <w:ilvl w:val="0"/>
          <w:numId w:val="19"/>
        </w:numPr>
        <w:spacing w:before="100" w:beforeAutospacing="1" w:after="225" w:line="240" w:lineRule="auto"/>
        <w:ind w:left="360"/>
        <w:rPr>
          <w:rFonts w:ascii="Arial" w:eastAsia="Times New Roman" w:hAnsi="Arial" w:cs="Arial"/>
          <w:color w:val="auto"/>
          <w:sz w:val="30"/>
          <w:szCs w:val="30"/>
          <w:lang w:eastAsia="en-US"/>
        </w:rPr>
      </w:pPr>
      <w:r w:rsidRPr="00814187">
        <w:rPr>
          <w:rFonts w:ascii="Arial" w:eastAsia="Times New Roman" w:hAnsi="Arial" w:cs="Arial"/>
          <w:color w:val="auto"/>
          <w:sz w:val="30"/>
          <w:szCs w:val="30"/>
          <w:lang w:eastAsia="en-US"/>
        </w:rPr>
        <w:t>Jawline</w:t>
      </w:r>
    </w:p>
    <w:p w14:paraId="7206A8C4" w14:textId="77777777" w:rsidR="00805B26" w:rsidRPr="00814187" w:rsidRDefault="00805B26" w:rsidP="00805B26">
      <w:pPr>
        <w:spacing w:after="480" w:line="240" w:lineRule="auto"/>
        <w:rPr>
          <w:rFonts w:ascii="Arial" w:eastAsia="Times New Roman" w:hAnsi="Arial" w:cs="Arial"/>
          <w:color w:val="auto"/>
          <w:sz w:val="30"/>
          <w:szCs w:val="30"/>
          <w:lang w:eastAsia="en-US"/>
        </w:rPr>
      </w:pPr>
      <w:r w:rsidRPr="00814187">
        <w:rPr>
          <w:rFonts w:ascii="Arial" w:eastAsia="Times New Roman" w:hAnsi="Arial" w:cs="Arial"/>
          <w:color w:val="auto"/>
          <w:sz w:val="30"/>
          <w:szCs w:val="30"/>
          <w:lang w:eastAsia="en-US"/>
        </w:rPr>
        <w:t>Using </w:t>
      </w:r>
      <w:r w:rsidRPr="00814187">
        <w:rPr>
          <w:rFonts w:ascii="Arial" w:eastAsia="Times New Roman" w:hAnsi="Arial" w:cs="Arial"/>
          <w:bCs/>
          <w:color w:val="auto"/>
          <w:sz w:val="30"/>
          <w:szCs w:val="30"/>
          <w:lang w:eastAsia="en-US"/>
        </w:rPr>
        <w:t xml:space="preserve">facial </w:t>
      </w:r>
      <w:proofErr w:type="gramStart"/>
      <w:r w:rsidRPr="00814187">
        <w:rPr>
          <w:rFonts w:ascii="Arial" w:eastAsia="Times New Roman" w:hAnsi="Arial" w:cs="Arial"/>
          <w:bCs/>
          <w:color w:val="auto"/>
          <w:sz w:val="30"/>
          <w:szCs w:val="30"/>
          <w:lang w:eastAsia="en-US"/>
        </w:rPr>
        <w:t>landmarks</w:t>
      </w:r>
      <w:proofErr w:type="gramEnd"/>
      <w:r w:rsidRPr="00814187">
        <w:rPr>
          <w:rFonts w:ascii="Arial" w:eastAsia="Times New Roman" w:hAnsi="Arial" w:cs="Arial"/>
          <w:color w:val="auto"/>
          <w:sz w:val="30"/>
          <w:szCs w:val="30"/>
          <w:lang w:eastAsia="en-US"/>
        </w:rPr>
        <w:t> we can do that.</w:t>
      </w:r>
    </w:p>
    <w:p w14:paraId="0485556D" w14:textId="77777777" w:rsidR="00A77CC3" w:rsidRPr="00814187" w:rsidRDefault="00A77CC3" w:rsidP="00A77CC3">
      <w:pPr>
        <w:pStyle w:val="NormalWeb"/>
        <w:shd w:val="clear" w:color="auto" w:fill="FFFFFF"/>
        <w:spacing w:before="120" w:beforeAutospacing="0" w:after="120" w:afterAutospacing="0"/>
        <w:rPr>
          <w:rFonts w:ascii="Arial" w:hAnsi="Arial" w:cs="Arial"/>
          <w:sz w:val="30"/>
          <w:szCs w:val="30"/>
        </w:rPr>
      </w:pPr>
      <w:r w:rsidRPr="00814187">
        <w:rPr>
          <w:rFonts w:ascii="Arial" w:hAnsi="Arial" w:cs="Arial"/>
          <w:sz w:val="30"/>
          <w:szCs w:val="30"/>
        </w:rPr>
        <w:t>A </w:t>
      </w:r>
      <w:r w:rsidRPr="00814187">
        <w:rPr>
          <w:rFonts w:ascii="Arial" w:hAnsi="Arial" w:cs="Arial"/>
          <w:bCs/>
          <w:sz w:val="30"/>
          <w:szCs w:val="30"/>
        </w:rPr>
        <w:t>facial recognition system</w:t>
      </w:r>
      <w:r w:rsidRPr="00814187">
        <w:rPr>
          <w:rFonts w:ascii="Arial" w:hAnsi="Arial" w:cs="Arial"/>
          <w:sz w:val="30"/>
          <w:szCs w:val="30"/>
        </w:rPr>
        <w:t> is a technology capable of matching a </w:t>
      </w:r>
      <w:hyperlink r:id="rId15" w:tooltip="Human face" w:history="1">
        <w:r w:rsidRPr="00814187">
          <w:rPr>
            <w:rStyle w:val="Hyperlink"/>
            <w:rFonts w:ascii="Arial" w:hAnsi="Arial" w:cs="Arial"/>
            <w:color w:val="auto"/>
            <w:sz w:val="30"/>
            <w:szCs w:val="30"/>
            <w:u w:val="none"/>
          </w:rPr>
          <w:t>human face</w:t>
        </w:r>
      </w:hyperlink>
      <w:r w:rsidRPr="00814187">
        <w:rPr>
          <w:rFonts w:ascii="Arial" w:hAnsi="Arial" w:cs="Arial"/>
          <w:sz w:val="30"/>
          <w:szCs w:val="30"/>
        </w:rPr>
        <w:t> from a </w:t>
      </w:r>
      <w:hyperlink r:id="rId16" w:tooltip="Digital image" w:history="1">
        <w:r w:rsidRPr="00814187">
          <w:rPr>
            <w:rStyle w:val="Hyperlink"/>
            <w:rFonts w:ascii="Arial" w:hAnsi="Arial" w:cs="Arial"/>
            <w:color w:val="auto"/>
            <w:sz w:val="30"/>
            <w:szCs w:val="30"/>
            <w:u w:val="none"/>
          </w:rPr>
          <w:t>digital image</w:t>
        </w:r>
      </w:hyperlink>
      <w:r w:rsidRPr="00814187">
        <w:rPr>
          <w:rFonts w:ascii="Arial" w:hAnsi="Arial" w:cs="Arial"/>
          <w:sz w:val="30"/>
          <w:szCs w:val="30"/>
        </w:rPr>
        <w:t> or a </w:t>
      </w:r>
      <w:hyperlink r:id="rId17" w:tooltip="Film frame" w:history="1">
        <w:r w:rsidRPr="00814187">
          <w:rPr>
            <w:rStyle w:val="Hyperlink"/>
            <w:rFonts w:ascii="Arial" w:hAnsi="Arial" w:cs="Arial"/>
            <w:color w:val="auto"/>
            <w:sz w:val="30"/>
            <w:szCs w:val="30"/>
            <w:u w:val="none"/>
          </w:rPr>
          <w:t>video frame</w:t>
        </w:r>
      </w:hyperlink>
      <w:r w:rsidRPr="00814187">
        <w:rPr>
          <w:rFonts w:ascii="Arial" w:hAnsi="Arial" w:cs="Arial"/>
          <w:sz w:val="30"/>
          <w:szCs w:val="30"/>
        </w:rPr>
        <w:t> against a </w:t>
      </w:r>
      <w:hyperlink r:id="rId18" w:tooltip="Database" w:history="1">
        <w:r w:rsidRPr="00814187">
          <w:rPr>
            <w:rStyle w:val="Hyperlink"/>
            <w:rFonts w:ascii="Arial" w:hAnsi="Arial" w:cs="Arial"/>
            <w:color w:val="auto"/>
            <w:sz w:val="30"/>
            <w:szCs w:val="30"/>
            <w:u w:val="none"/>
          </w:rPr>
          <w:t>database</w:t>
        </w:r>
      </w:hyperlink>
      <w:r w:rsidRPr="00814187">
        <w:rPr>
          <w:rFonts w:ascii="Arial" w:hAnsi="Arial" w:cs="Arial"/>
          <w:sz w:val="30"/>
          <w:szCs w:val="30"/>
        </w:rPr>
        <w:t> of faces, typically employed to </w:t>
      </w:r>
      <w:hyperlink r:id="rId19" w:tooltip="Authenticate" w:history="1">
        <w:r w:rsidRPr="00814187">
          <w:rPr>
            <w:rStyle w:val="Hyperlink"/>
            <w:rFonts w:ascii="Arial" w:hAnsi="Arial" w:cs="Arial"/>
            <w:color w:val="auto"/>
            <w:sz w:val="30"/>
            <w:szCs w:val="30"/>
            <w:u w:val="none"/>
          </w:rPr>
          <w:t>authenticate</w:t>
        </w:r>
      </w:hyperlink>
      <w:r w:rsidRPr="00814187">
        <w:rPr>
          <w:rFonts w:ascii="Arial" w:hAnsi="Arial" w:cs="Arial"/>
          <w:sz w:val="30"/>
          <w:szCs w:val="30"/>
        </w:rPr>
        <w:t xml:space="preserve"> users </w:t>
      </w:r>
      <w:r w:rsidRPr="00814187">
        <w:rPr>
          <w:rFonts w:ascii="Arial" w:hAnsi="Arial" w:cs="Arial"/>
          <w:sz w:val="30"/>
          <w:szCs w:val="30"/>
        </w:rPr>
        <w:lastRenderedPageBreak/>
        <w:t>through </w:t>
      </w:r>
      <w:hyperlink r:id="rId20" w:tooltip="ID verification service" w:history="1">
        <w:r w:rsidRPr="00814187">
          <w:rPr>
            <w:rStyle w:val="Hyperlink"/>
            <w:rFonts w:ascii="Arial" w:hAnsi="Arial" w:cs="Arial"/>
            <w:color w:val="auto"/>
            <w:sz w:val="30"/>
            <w:szCs w:val="30"/>
            <w:u w:val="none"/>
          </w:rPr>
          <w:t>ID verification services</w:t>
        </w:r>
      </w:hyperlink>
      <w:r w:rsidRPr="00814187">
        <w:rPr>
          <w:rFonts w:ascii="Arial" w:hAnsi="Arial" w:cs="Arial"/>
          <w:sz w:val="30"/>
          <w:szCs w:val="30"/>
        </w:rPr>
        <w:t>, works by pinpointing and measuring facial features from a given image.</w:t>
      </w:r>
    </w:p>
    <w:p w14:paraId="0A2AF192" w14:textId="77777777" w:rsidR="00A77CC3" w:rsidRPr="00A77CC3" w:rsidRDefault="00A77CC3" w:rsidP="00A77CC3">
      <w:pPr>
        <w:pStyle w:val="NormalWeb"/>
        <w:shd w:val="clear" w:color="auto" w:fill="FFFFFF"/>
        <w:spacing w:before="120" w:beforeAutospacing="0" w:after="120" w:afterAutospacing="0"/>
        <w:rPr>
          <w:rFonts w:ascii="Arial" w:hAnsi="Arial" w:cs="Arial"/>
        </w:rPr>
      </w:pPr>
      <w:r w:rsidRPr="00814187">
        <w:rPr>
          <w:rFonts w:ascii="Arial" w:hAnsi="Arial" w:cs="Arial"/>
          <w:sz w:val="30"/>
          <w:szCs w:val="30"/>
        </w:rPr>
        <w:t>While initially a form of computer </w:t>
      </w:r>
      <w:hyperlink r:id="rId21" w:tooltip="Application software" w:history="1">
        <w:r w:rsidRPr="00814187">
          <w:rPr>
            <w:rStyle w:val="Hyperlink"/>
            <w:rFonts w:ascii="Arial" w:hAnsi="Arial" w:cs="Arial"/>
            <w:color w:val="auto"/>
            <w:sz w:val="30"/>
            <w:szCs w:val="30"/>
            <w:u w:val="none"/>
          </w:rPr>
          <w:t>application</w:t>
        </w:r>
      </w:hyperlink>
      <w:r w:rsidRPr="00814187">
        <w:rPr>
          <w:rFonts w:ascii="Arial" w:hAnsi="Arial" w:cs="Arial"/>
          <w:sz w:val="30"/>
          <w:szCs w:val="30"/>
        </w:rPr>
        <w:t>, facial recognition systems have seen wider uses in recent times on </w:t>
      </w:r>
      <w:hyperlink r:id="rId22" w:tooltip="Smartphone" w:history="1">
        <w:r w:rsidRPr="00814187">
          <w:rPr>
            <w:rStyle w:val="Hyperlink"/>
            <w:rFonts w:ascii="Arial" w:hAnsi="Arial" w:cs="Arial"/>
            <w:color w:val="auto"/>
            <w:sz w:val="30"/>
            <w:szCs w:val="30"/>
            <w:u w:val="none"/>
          </w:rPr>
          <w:t>smartphones</w:t>
        </w:r>
      </w:hyperlink>
      <w:r w:rsidRPr="00814187">
        <w:rPr>
          <w:rFonts w:ascii="Arial" w:hAnsi="Arial" w:cs="Arial"/>
          <w:sz w:val="30"/>
          <w:szCs w:val="30"/>
        </w:rPr>
        <w:t> and in other forms of technology, such as </w:t>
      </w:r>
      <w:hyperlink r:id="rId23" w:tooltip="Robotics" w:history="1">
        <w:r w:rsidRPr="00814187">
          <w:rPr>
            <w:rStyle w:val="Hyperlink"/>
            <w:rFonts w:ascii="Arial" w:hAnsi="Arial" w:cs="Arial"/>
            <w:color w:val="auto"/>
            <w:sz w:val="30"/>
            <w:szCs w:val="30"/>
            <w:u w:val="none"/>
          </w:rPr>
          <w:t>robotics</w:t>
        </w:r>
      </w:hyperlink>
      <w:r w:rsidRPr="00814187">
        <w:rPr>
          <w:rFonts w:ascii="Arial" w:hAnsi="Arial" w:cs="Arial"/>
          <w:sz w:val="30"/>
          <w:szCs w:val="30"/>
        </w:rPr>
        <w:t xml:space="preserve">. Because computerized facial recognition involves the measurement of a human's physiological characteristics facial recognition systems are </w:t>
      </w:r>
      <w:proofErr w:type="spellStart"/>
      <w:r w:rsidRPr="00814187">
        <w:rPr>
          <w:rFonts w:ascii="Arial" w:hAnsi="Arial" w:cs="Arial"/>
          <w:sz w:val="30"/>
          <w:szCs w:val="30"/>
        </w:rPr>
        <w:t>categorised</w:t>
      </w:r>
      <w:proofErr w:type="spellEnd"/>
      <w:r w:rsidRPr="00814187">
        <w:rPr>
          <w:rFonts w:ascii="Arial" w:hAnsi="Arial" w:cs="Arial"/>
          <w:sz w:val="30"/>
          <w:szCs w:val="30"/>
        </w:rPr>
        <w:t xml:space="preserve"> as </w:t>
      </w:r>
      <w:hyperlink r:id="rId24" w:tooltip="Biometrics" w:history="1">
        <w:r w:rsidRPr="00814187">
          <w:rPr>
            <w:rStyle w:val="Hyperlink"/>
            <w:rFonts w:ascii="Arial" w:hAnsi="Arial" w:cs="Arial"/>
            <w:color w:val="auto"/>
            <w:sz w:val="30"/>
            <w:szCs w:val="30"/>
            <w:u w:val="none"/>
          </w:rPr>
          <w:t>biometrics</w:t>
        </w:r>
      </w:hyperlink>
      <w:r w:rsidRPr="00814187">
        <w:rPr>
          <w:rFonts w:ascii="Arial" w:hAnsi="Arial" w:cs="Arial"/>
          <w:sz w:val="30"/>
          <w:szCs w:val="30"/>
        </w:rPr>
        <w:t>. Although the accuracy of facial recognition systems as a biometric technology is lower than </w:t>
      </w:r>
      <w:hyperlink r:id="rId25" w:tooltip="Iris recognition" w:history="1">
        <w:r w:rsidRPr="00814187">
          <w:rPr>
            <w:rStyle w:val="Hyperlink"/>
            <w:rFonts w:ascii="Arial" w:hAnsi="Arial" w:cs="Arial"/>
            <w:color w:val="auto"/>
            <w:sz w:val="30"/>
            <w:szCs w:val="30"/>
            <w:u w:val="none"/>
          </w:rPr>
          <w:t>iris recognition</w:t>
        </w:r>
      </w:hyperlink>
      <w:r w:rsidRPr="00814187">
        <w:rPr>
          <w:rFonts w:ascii="Arial" w:hAnsi="Arial" w:cs="Arial"/>
          <w:sz w:val="30"/>
          <w:szCs w:val="30"/>
        </w:rPr>
        <w:t> and </w:t>
      </w:r>
      <w:hyperlink r:id="rId26" w:tooltip="Fingerprint" w:history="1">
        <w:r w:rsidRPr="00814187">
          <w:rPr>
            <w:rStyle w:val="Hyperlink"/>
            <w:rFonts w:ascii="Arial" w:hAnsi="Arial" w:cs="Arial"/>
            <w:color w:val="auto"/>
            <w:sz w:val="30"/>
            <w:szCs w:val="30"/>
            <w:u w:val="none"/>
          </w:rPr>
          <w:t>fingerprint recognition</w:t>
        </w:r>
      </w:hyperlink>
      <w:r w:rsidRPr="00814187">
        <w:rPr>
          <w:rFonts w:ascii="Arial" w:hAnsi="Arial" w:cs="Arial"/>
          <w:sz w:val="30"/>
          <w:szCs w:val="30"/>
        </w:rPr>
        <w:t>, it is widely adopted due to its contactless process Facial recognition systems have been deployed in advanced </w:t>
      </w:r>
      <w:hyperlink r:id="rId27" w:tooltip="Human-computer interaction" w:history="1">
        <w:r w:rsidRPr="00814187">
          <w:rPr>
            <w:rStyle w:val="Hyperlink"/>
            <w:rFonts w:ascii="Arial" w:hAnsi="Arial" w:cs="Arial"/>
            <w:color w:val="auto"/>
            <w:sz w:val="30"/>
            <w:szCs w:val="30"/>
            <w:u w:val="none"/>
          </w:rPr>
          <w:t>human-computer interaction</w:t>
        </w:r>
      </w:hyperlink>
      <w:r w:rsidRPr="00814187">
        <w:rPr>
          <w:rFonts w:ascii="Arial" w:hAnsi="Arial" w:cs="Arial"/>
          <w:sz w:val="30"/>
          <w:szCs w:val="30"/>
        </w:rPr>
        <w:t>, </w:t>
      </w:r>
      <w:hyperlink r:id="rId28" w:tooltip="Video surveillance" w:history="1">
        <w:r w:rsidRPr="00814187">
          <w:rPr>
            <w:rStyle w:val="Hyperlink"/>
            <w:rFonts w:ascii="Arial" w:hAnsi="Arial" w:cs="Arial"/>
            <w:color w:val="auto"/>
            <w:sz w:val="30"/>
            <w:szCs w:val="30"/>
            <w:u w:val="none"/>
          </w:rPr>
          <w:t>video surveillance</w:t>
        </w:r>
      </w:hyperlink>
      <w:r w:rsidRPr="00814187">
        <w:rPr>
          <w:rFonts w:ascii="Arial" w:hAnsi="Arial" w:cs="Arial"/>
          <w:sz w:val="30"/>
          <w:szCs w:val="30"/>
        </w:rPr>
        <w:t> and automatic </w:t>
      </w:r>
      <w:hyperlink r:id="rId29" w:tooltip="Search engine indexing" w:history="1">
        <w:r w:rsidRPr="00814187">
          <w:rPr>
            <w:rStyle w:val="Hyperlink"/>
            <w:rFonts w:ascii="Arial" w:hAnsi="Arial" w:cs="Arial"/>
            <w:color w:val="auto"/>
            <w:sz w:val="30"/>
            <w:szCs w:val="30"/>
            <w:u w:val="none"/>
          </w:rPr>
          <w:t>indexing</w:t>
        </w:r>
      </w:hyperlink>
      <w:r w:rsidRPr="00814187">
        <w:rPr>
          <w:rFonts w:ascii="Arial" w:hAnsi="Arial" w:cs="Arial"/>
          <w:sz w:val="30"/>
          <w:szCs w:val="30"/>
        </w:rPr>
        <w:t> of images.</w:t>
      </w:r>
      <w:hyperlink r:id="rId30" w:anchor="cite_note-:8-2" w:history="1">
        <w:r w:rsidRPr="00814187">
          <w:rPr>
            <w:rStyle w:val="Hyperlink"/>
            <w:rFonts w:ascii="Arial" w:hAnsi="Arial" w:cs="Arial"/>
            <w:color w:val="auto"/>
            <w:sz w:val="30"/>
            <w:szCs w:val="30"/>
            <w:u w:val="none"/>
            <w:vertAlign w:val="superscript"/>
          </w:rPr>
          <w:t>[2]</w:t>
        </w:r>
      </w:hyperlink>
      <w:r w:rsidRPr="00814187">
        <w:rPr>
          <w:rFonts w:ascii="Arial" w:hAnsi="Arial" w:cs="Arial"/>
          <w:sz w:val="30"/>
          <w:szCs w:val="30"/>
        </w:rPr>
        <w:t> They are also used widely by law enforcement agencies.</w:t>
      </w:r>
    </w:p>
    <w:p w14:paraId="2C821FA5" w14:textId="77777777" w:rsidR="00A77CC3" w:rsidRPr="00805B26" w:rsidRDefault="00A77CC3" w:rsidP="00805B26">
      <w:pPr>
        <w:spacing w:after="480" w:line="240" w:lineRule="auto"/>
        <w:rPr>
          <w:rFonts w:ascii="Arial" w:eastAsia="Times New Roman" w:hAnsi="Arial" w:cs="Arial"/>
          <w:color w:val="auto"/>
          <w:sz w:val="24"/>
          <w:szCs w:val="24"/>
          <w:lang w:eastAsia="en-US"/>
        </w:rPr>
      </w:pPr>
    </w:p>
    <w:p w14:paraId="1704B9DC" w14:textId="77777777" w:rsidR="00805B26" w:rsidRDefault="00805B26">
      <w:pPr>
        <w:rPr>
          <w:rFonts w:ascii="Arial" w:hAnsi="Arial" w:cs="Arial"/>
          <w:color w:val="auto"/>
          <w:sz w:val="24"/>
          <w:szCs w:val="24"/>
        </w:rPr>
      </w:pPr>
    </w:p>
    <w:p w14:paraId="2B5AFA40" w14:textId="77777777" w:rsidR="00E57EC3" w:rsidRDefault="00E57EC3">
      <w:pPr>
        <w:rPr>
          <w:rFonts w:ascii="Arial" w:hAnsi="Arial" w:cs="Arial"/>
          <w:color w:val="auto"/>
          <w:sz w:val="24"/>
          <w:szCs w:val="24"/>
        </w:rPr>
      </w:pPr>
    </w:p>
    <w:p w14:paraId="5C3F2E1C" w14:textId="77777777" w:rsidR="00E57EC3" w:rsidRDefault="00E57EC3">
      <w:pPr>
        <w:rPr>
          <w:rFonts w:ascii="Arial" w:hAnsi="Arial" w:cs="Arial"/>
          <w:color w:val="auto"/>
          <w:sz w:val="24"/>
          <w:szCs w:val="24"/>
        </w:rPr>
      </w:pPr>
    </w:p>
    <w:p w14:paraId="7ED8BF3C" w14:textId="77777777" w:rsidR="00E57EC3" w:rsidRDefault="00E57EC3">
      <w:pPr>
        <w:rPr>
          <w:rFonts w:ascii="Arial" w:hAnsi="Arial" w:cs="Arial"/>
          <w:color w:val="auto"/>
          <w:sz w:val="24"/>
          <w:szCs w:val="24"/>
        </w:rPr>
      </w:pPr>
    </w:p>
    <w:p w14:paraId="5C2D638C" w14:textId="77777777" w:rsidR="00E57EC3" w:rsidRDefault="00E57EC3">
      <w:pPr>
        <w:rPr>
          <w:rFonts w:ascii="Arial" w:hAnsi="Arial" w:cs="Arial"/>
          <w:color w:val="auto"/>
          <w:sz w:val="24"/>
          <w:szCs w:val="24"/>
        </w:rPr>
      </w:pPr>
    </w:p>
    <w:p w14:paraId="5450CA59" w14:textId="77777777" w:rsidR="00E57EC3" w:rsidRDefault="00E57EC3">
      <w:pPr>
        <w:rPr>
          <w:rFonts w:ascii="Arial" w:hAnsi="Arial" w:cs="Arial"/>
          <w:color w:val="auto"/>
          <w:sz w:val="24"/>
          <w:szCs w:val="24"/>
        </w:rPr>
      </w:pPr>
    </w:p>
    <w:p w14:paraId="3A6FA607" w14:textId="77777777" w:rsidR="00E57EC3" w:rsidRDefault="00E57EC3">
      <w:pPr>
        <w:rPr>
          <w:rFonts w:ascii="Arial" w:hAnsi="Arial" w:cs="Arial"/>
          <w:color w:val="auto"/>
          <w:sz w:val="24"/>
          <w:szCs w:val="24"/>
        </w:rPr>
      </w:pPr>
    </w:p>
    <w:p w14:paraId="68413162" w14:textId="77777777" w:rsidR="00E57EC3" w:rsidRDefault="00E57EC3">
      <w:pPr>
        <w:rPr>
          <w:rFonts w:ascii="Arial" w:hAnsi="Arial" w:cs="Arial"/>
          <w:color w:val="auto"/>
          <w:sz w:val="24"/>
          <w:szCs w:val="24"/>
        </w:rPr>
      </w:pPr>
    </w:p>
    <w:p w14:paraId="28106A73" w14:textId="77777777" w:rsidR="00AE44DE" w:rsidRDefault="00AE44DE">
      <w:pPr>
        <w:rPr>
          <w:rFonts w:ascii="Arial" w:hAnsi="Arial" w:cs="Arial"/>
          <w:color w:val="auto"/>
          <w:sz w:val="24"/>
          <w:szCs w:val="24"/>
        </w:rPr>
      </w:pPr>
    </w:p>
    <w:p w14:paraId="18D07C32" w14:textId="77777777" w:rsidR="00AE44DE" w:rsidRDefault="00AE44DE">
      <w:pPr>
        <w:rPr>
          <w:rFonts w:ascii="Arial" w:hAnsi="Arial" w:cs="Arial"/>
          <w:color w:val="auto"/>
          <w:sz w:val="24"/>
          <w:szCs w:val="24"/>
        </w:rPr>
      </w:pPr>
    </w:p>
    <w:p w14:paraId="11394968" w14:textId="77777777" w:rsidR="00AE44DE" w:rsidRDefault="00AE44DE">
      <w:pPr>
        <w:rPr>
          <w:rFonts w:ascii="Arial" w:hAnsi="Arial" w:cs="Arial"/>
          <w:color w:val="auto"/>
          <w:sz w:val="24"/>
          <w:szCs w:val="24"/>
        </w:rPr>
      </w:pPr>
    </w:p>
    <w:p w14:paraId="5DC1D9F2" w14:textId="77777777" w:rsidR="00AE44DE" w:rsidRDefault="00AE44DE">
      <w:pPr>
        <w:rPr>
          <w:rFonts w:ascii="Arial" w:hAnsi="Arial" w:cs="Arial"/>
          <w:color w:val="auto"/>
          <w:sz w:val="24"/>
          <w:szCs w:val="24"/>
        </w:rPr>
      </w:pPr>
    </w:p>
    <w:p w14:paraId="70D2F779" w14:textId="77777777" w:rsidR="00AE44DE" w:rsidRDefault="00AE44DE">
      <w:pPr>
        <w:rPr>
          <w:rFonts w:ascii="Arial" w:hAnsi="Arial" w:cs="Arial"/>
          <w:color w:val="auto"/>
          <w:sz w:val="24"/>
          <w:szCs w:val="24"/>
        </w:rPr>
      </w:pPr>
    </w:p>
    <w:p w14:paraId="686CBFA3" w14:textId="77777777" w:rsidR="00E57EC3" w:rsidRPr="00566076" w:rsidRDefault="00E57EC3">
      <w:pPr>
        <w:rPr>
          <w:rFonts w:ascii="Arial" w:hAnsi="Arial" w:cs="Arial"/>
          <w:color w:val="auto"/>
          <w:sz w:val="24"/>
          <w:szCs w:val="24"/>
        </w:rPr>
      </w:pPr>
    </w:p>
    <w:p w14:paraId="2F00B299" w14:textId="77777777" w:rsidR="003312ED" w:rsidRDefault="007D6968">
      <w:pPr>
        <w:pStyle w:val="Heading2"/>
      </w:pPr>
      <w:sdt>
        <w:sdtPr>
          <w:alias w:val="Project Scope:"/>
          <w:tag w:val="Project Scope:"/>
          <w:id w:val="-1612591818"/>
          <w:placeholder>
            <w:docPart w:val="F5B847B8A0B245C98DC4EE07639F8708"/>
          </w:placeholder>
          <w:temporary/>
          <w:showingPlcHdr/>
          <w15:appearance w15:val="hidden"/>
        </w:sdtPr>
        <w:sdtEndPr/>
        <w:sdtContent>
          <w:r w:rsidR="001A728E" w:rsidRPr="00814187">
            <w:rPr>
              <w:sz w:val="30"/>
              <w:szCs w:val="30"/>
            </w:rPr>
            <w:t>Project Scope</w:t>
          </w:r>
        </w:sdtContent>
      </w:sdt>
    </w:p>
    <w:tbl>
      <w:tblPr>
        <w:tblStyle w:val="TipTable"/>
        <w:tblW w:w="5000" w:type="pct"/>
        <w:tblLook w:val="04A0" w:firstRow="1" w:lastRow="0" w:firstColumn="1" w:lastColumn="0" w:noHBand="0" w:noVBand="1"/>
        <w:tblDescription w:val="Layout table"/>
      </w:tblPr>
      <w:tblGrid>
        <w:gridCol w:w="577"/>
        <w:gridCol w:w="8783"/>
      </w:tblGrid>
      <w:tr w:rsidR="005D4DC9" w14:paraId="0F9134FE"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48D05E04" w14:textId="77777777" w:rsidR="005D4DC9" w:rsidRDefault="005D4DC9" w:rsidP="007664E8">
            <w:r>
              <w:rPr>
                <w:noProof/>
                <w:lang w:eastAsia="en-US"/>
              </w:rPr>
              <mc:AlternateContent>
                <mc:Choice Requires="wpg">
                  <w:drawing>
                    <wp:inline distT="0" distB="0" distL="0" distR="0" wp14:anchorId="23AFCF0C" wp14:editId="2AA6B65C">
                      <wp:extent cx="141605" cy="141605"/>
                      <wp:effectExtent l="0" t="0" r="0" b="0"/>
                      <wp:docPr id="3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 name="Rectangle 3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7"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28A5E5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9jq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">
                      <v:rect id="Rectangle 36" o:spid="_x0000_s1027" alt="Blue rectangle"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qh1cIA&#10;AADbAAAADwAAAGRycy9kb3ducmV2LnhtbESPQYvCMBSE74L/ITxhb5rqiko1igiCsLC4VQ/eHs2z&#10;LTYvoYm1++83grDHYWa+YVabztSipcZXlhWMRwkI4tzqigsF59N+uADhA7LG2jIp+CUPm3W/t8JU&#10;2yf/UJuFQkQI+xQVlCG4VEqfl2TQj6wjjt7NNgZDlE0hdYPPCDe1nCTJTBqsOC6U6GhXUn7PHkbB&#10;F37zGdtbJRfz4yRxVF+n7qLUx6DbLkEE6sJ/+N0+aAWfM3h9iT9Ar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yqHVwgAAANsAAAAPAAAAAAAAAAAAAAAAAJgCAABkcnMvZG93&#10;bnJldi54bWxQSwUGAAAAAAQABAD1AAAAhwMAAAAA&#10;" fillcolor="#2e74b5 [2404]" stroked="f" strokeweight="0"/>
                      <v:shape id="Freeform 37" o:spid="_x0000_s1028" alt="Information icon"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coQ8MA&#10;AADbAAAADwAAAGRycy9kb3ducmV2LnhtbESPT4vCMBTE7wt+h/AEb2uqC1a6RlkEwT2I/+9vm2db&#10;t3mpTdTqpzeC4HGYmd8wo0ljSnGh2hWWFfS6EQji1OqCMwW77exzCMJ5ZI2lZVJwIweTcetjhIm2&#10;V17TZeMzESDsElSQe18lUro0J4Ouayvi4B1sbdAHWWdS13gNcFPKfhQNpMGCw0KOFU1zSv83Z6Ng&#10;+WeP9+1plZX732pn9SKNV/FQqU67+fkG4anx7/CrPdcKvmJ4fgk/QI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ocoQ8MAAADbAAAADwAAAAAAAAAAAAAAAACYAgAAZHJzL2Rv&#10;d25yZXYueG1sUEsFBgAAAAAEAAQA9QAAAIgD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CB38F66" w14:textId="77777777" w:rsidR="005D4DC9" w:rsidRDefault="007D6968" w:rsidP="008D5E06">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137184048"/>
                <w:placeholder>
                  <w:docPart w:val="9B727C390DB04E7485787589A49C9FB0"/>
                </w:placeholder>
                <w:temporary/>
                <w:showingPlcHdr/>
                <w15:appearance w15:val="hidden"/>
              </w:sdtPr>
              <w:sdtEndPr/>
              <w:sdtContent>
                <w:r w:rsidR="001A728E">
                  <w:t xml:space="preserve">Project scope defines </w:t>
                </w:r>
                <w:r w:rsidR="001A728E" w:rsidRPr="008D5E06">
                  <w:t>the</w:t>
                </w:r>
                <w:r w:rsidR="001A728E">
                  <w:t xml:space="preserve"> boundaries of a project. Think of the scope as an imaginary box that will enclose all the project elements/activities.</w:t>
                </w:r>
              </w:sdtContent>
            </w:sdt>
            <w:r w:rsidR="008D6D77">
              <w:t xml:space="preserve"> </w:t>
            </w:r>
            <w:sdt>
              <w:sdtPr>
                <w:alias w:val="Enter description:"/>
                <w:tag w:val="Enter description:"/>
                <w:id w:val="-615443383"/>
                <w:placeholder>
                  <w:docPart w:val="4D5501B8E90C425A9D3FC3385608BCB6"/>
                </w:placeholder>
                <w:temporary/>
                <w:showingPlcHdr/>
                <w15:appearance w15:val="hidden"/>
              </w:sdtPr>
              <w:sdtEndPr/>
              <w:sdtContent>
                <w:r w:rsidR="008D6D77">
                  <w:t>It not only defines what you are doing (what goes into the box), but it sets limits for what will not be done as part of the project (what doesn’t fit in the box).</w:t>
                </w:r>
              </w:sdtContent>
            </w:sdt>
            <w:r w:rsidR="008D6D77">
              <w:t xml:space="preserve"> </w:t>
            </w:r>
            <w:sdt>
              <w:sdtPr>
                <w:alias w:val="Enter description:"/>
                <w:tag w:val="Enter description:"/>
                <w:id w:val="218864499"/>
                <w:placeholder>
                  <w:docPart w:val="76B57B42E7C949C3988D638B4919C087"/>
                </w:placeholder>
                <w:temporary/>
                <w:showingPlcHdr/>
                <w15:appearance w15:val="hidden"/>
              </w:sdtPr>
              <w:sdtEndPr/>
              <w:sdtContent>
                <w:r w:rsidR="008D6D77">
                  <w:t>Scope answers questions including what will be done, wh</w:t>
                </w:r>
                <w:r w:rsidR="008D6D77" w:rsidRPr="008D5E06">
                  <w:t>at won’t be done</w:t>
                </w:r>
                <w:r w:rsidR="008D6D77">
                  <w:t>, and what the result will look like.</w:t>
                </w:r>
              </w:sdtContent>
            </w:sdt>
          </w:p>
        </w:tc>
      </w:tr>
    </w:tbl>
    <w:p w14:paraId="50AAAE58" w14:textId="77777777" w:rsidR="00926630" w:rsidRPr="00814187" w:rsidRDefault="002C021E" w:rsidP="00BA5362">
      <w:pPr>
        <w:rPr>
          <w:color w:val="auto"/>
          <w:sz w:val="30"/>
          <w:szCs w:val="30"/>
        </w:rPr>
      </w:pPr>
      <w:r w:rsidRPr="00814187">
        <w:rPr>
          <w:color w:val="auto"/>
          <w:sz w:val="30"/>
          <w:szCs w:val="30"/>
        </w:rPr>
        <w:t xml:space="preserve">The objective of the program given is to detect object of interest(face) in real time and to keep tracking of the same </w:t>
      </w:r>
      <w:proofErr w:type="spellStart"/>
      <w:proofErr w:type="gramStart"/>
      <w:r w:rsidRPr="00814187">
        <w:rPr>
          <w:color w:val="auto"/>
          <w:sz w:val="30"/>
          <w:szCs w:val="30"/>
        </w:rPr>
        <w:t>object.This</w:t>
      </w:r>
      <w:proofErr w:type="spellEnd"/>
      <w:proofErr w:type="gramEnd"/>
      <w:r w:rsidRPr="00814187">
        <w:rPr>
          <w:color w:val="auto"/>
          <w:sz w:val="30"/>
          <w:szCs w:val="30"/>
        </w:rPr>
        <w:t xml:space="preserve"> is a simple example of how to detect face in Python. You can try to use training samples of any other object of your choice to be detected by training the classifier on required objects.</w:t>
      </w:r>
    </w:p>
    <w:p w14:paraId="3EEF370B" w14:textId="77777777" w:rsidR="002C021E" w:rsidRPr="00814187" w:rsidRDefault="002C021E" w:rsidP="002C021E">
      <w:pPr>
        <w:rPr>
          <w:color w:val="auto"/>
          <w:sz w:val="30"/>
          <w:szCs w:val="30"/>
        </w:rPr>
      </w:pPr>
      <w:r w:rsidRPr="00814187">
        <w:rPr>
          <w:color w:val="auto"/>
          <w:sz w:val="30"/>
          <w:szCs w:val="30"/>
        </w:rPr>
        <w:t>The workflow can be broken down into following basic steps:</w:t>
      </w:r>
    </w:p>
    <w:p w14:paraId="7A1F6900" w14:textId="77777777" w:rsidR="002C021E" w:rsidRPr="00814187" w:rsidRDefault="002C021E" w:rsidP="002C021E">
      <w:pPr>
        <w:rPr>
          <w:color w:val="auto"/>
          <w:sz w:val="30"/>
          <w:szCs w:val="30"/>
        </w:rPr>
      </w:pPr>
      <w:r w:rsidRPr="00814187">
        <w:rPr>
          <w:color w:val="auto"/>
          <w:sz w:val="30"/>
          <w:szCs w:val="30"/>
        </w:rPr>
        <w:t>Training a machine learning model on a local system.</w:t>
      </w:r>
    </w:p>
    <w:p w14:paraId="220C1432" w14:textId="77777777" w:rsidR="002C021E" w:rsidRPr="00814187" w:rsidRDefault="002C021E" w:rsidP="002C021E">
      <w:pPr>
        <w:rPr>
          <w:color w:val="auto"/>
          <w:sz w:val="30"/>
          <w:szCs w:val="30"/>
        </w:rPr>
      </w:pPr>
      <w:r w:rsidRPr="00814187">
        <w:rPr>
          <w:color w:val="auto"/>
          <w:sz w:val="30"/>
          <w:szCs w:val="30"/>
        </w:rPr>
        <w:t xml:space="preserve">A web interface application for to capture </w:t>
      </w:r>
      <w:proofErr w:type="gramStart"/>
      <w:r w:rsidRPr="00814187">
        <w:rPr>
          <w:color w:val="auto"/>
          <w:sz w:val="30"/>
          <w:szCs w:val="30"/>
        </w:rPr>
        <w:t>users</w:t>
      </w:r>
      <w:proofErr w:type="gramEnd"/>
      <w:r w:rsidRPr="00814187">
        <w:rPr>
          <w:color w:val="auto"/>
          <w:sz w:val="30"/>
          <w:szCs w:val="30"/>
        </w:rPr>
        <w:t xml:space="preserve"> face/image.</w:t>
      </w:r>
    </w:p>
    <w:p w14:paraId="446F8AEB" w14:textId="77777777" w:rsidR="002C021E" w:rsidRPr="00814187" w:rsidRDefault="002C021E" w:rsidP="002C021E">
      <w:pPr>
        <w:rPr>
          <w:color w:val="auto"/>
          <w:sz w:val="30"/>
          <w:szCs w:val="30"/>
        </w:rPr>
      </w:pPr>
      <w:r w:rsidRPr="00814187">
        <w:rPr>
          <w:color w:val="auto"/>
          <w:sz w:val="30"/>
          <w:szCs w:val="30"/>
        </w:rPr>
        <w:t>• The image of the person is captured and sent to the backend service.</w:t>
      </w:r>
    </w:p>
    <w:p w14:paraId="06314186" w14:textId="77777777" w:rsidR="002C021E" w:rsidRPr="00814187" w:rsidRDefault="002C021E" w:rsidP="002C021E">
      <w:pPr>
        <w:rPr>
          <w:color w:val="auto"/>
          <w:sz w:val="30"/>
          <w:szCs w:val="30"/>
        </w:rPr>
      </w:pPr>
      <w:r w:rsidRPr="00814187">
        <w:rPr>
          <w:color w:val="auto"/>
          <w:sz w:val="30"/>
          <w:szCs w:val="30"/>
        </w:rPr>
        <w:t>• Build a backend process for handling requests for your web application.</w:t>
      </w:r>
    </w:p>
    <w:p w14:paraId="2AAB7797" w14:textId="77777777" w:rsidR="002C021E" w:rsidRPr="00814187" w:rsidRDefault="002C021E" w:rsidP="002C021E">
      <w:pPr>
        <w:rPr>
          <w:color w:val="auto"/>
          <w:sz w:val="30"/>
          <w:szCs w:val="30"/>
        </w:rPr>
      </w:pPr>
      <w:r w:rsidRPr="00814187">
        <w:rPr>
          <w:color w:val="auto"/>
          <w:sz w:val="30"/>
          <w:szCs w:val="30"/>
        </w:rPr>
        <w:t>• Search in the database table that the image of the person is present or not.</w:t>
      </w:r>
    </w:p>
    <w:p w14:paraId="0F17A164" w14:textId="77777777" w:rsidR="002C021E" w:rsidRPr="00814187" w:rsidRDefault="002C021E" w:rsidP="002C021E">
      <w:pPr>
        <w:rPr>
          <w:color w:val="auto"/>
          <w:sz w:val="30"/>
          <w:szCs w:val="30"/>
        </w:rPr>
      </w:pPr>
      <w:r w:rsidRPr="00814187">
        <w:rPr>
          <w:color w:val="auto"/>
          <w:sz w:val="30"/>
          <w:szCs w:val="30"/>
        </w:rPr>
        <w:t>1.</w:t>
      </w:r>
      <w:r w:rsidRPr="00814187">
        <w:rPr>
          <w:color w:val="auto"/>
          <w:sz w:val="30"/>
          <w:szCs w:val="30"/>
        </w:rPr>
        <w:tab/>
        <w:t>If the image is already present in the backend send the alert to the user that the face is recognized.</w:t>
      </w:r>
    </w:p>
    <w:p w14:paraId="4C7BEF05" w14:textId="3DEB1739" w:rsidR="00FC3D90" w:rsidRPr="000F722F" w:rsidRDefault="002C021E" w:rsidP="002C021E">
      <w:pPr>
        <w:rPr>
          <w:color w:val="auto"/>
          <w:sz w:val="30"/>
          <w:szCs w:val="30"/>
        </w:rPr>
      </w:pPr>
      <w:r w:rsidRPr="00814187">
        <w:rPr>
          <w:color w:val="auto"/>
          <w:sz w:val="30"/>
          <w:szCs w:val="30"/>
        </w:rPr>
        <w:t>2.</w:t>
      </w:r>
      <w:r w:rsidRPr="00814187">
        <w:rPr>
          <w:color w:val="auto"/>
          <w:sz w:val="30"/>
          <w:szCs w:val="30"/>
        </w:rPr>
        <w:tab/>
        <w:t>If the image is not present in the database send the alert to the user that face is not recognized. Do you want to st</w:t>
      </w:r>
      <w:r w:rsidR="003E2445" w:rsidRPr="00814187">
        <w:rPr>
          <w:color w:val="auto"/>
          <w:sz w:val="30"/>
          <w:szCs w:val="30"/>
        </w:rPr>
        <w:t xml:space="preserve">ore the image in </w:t>
      </w:r>
      <w:r w:rsidRPr="00814187">
        <w:rPr>
          <w:color w:val="auto"/>
          <w:sz w:val="30"/>
          <w:szCs w:val="30"/>
        </w:rPr>
        <w:t xml:space="preserve">the </w:t>
      </w:r>
      <w:proofErr w:type="gramStart"/>
      <w:r w:rsidRPr="00814187">
        <w:rPr>
          <w:color w:val="auto"/>
          <w:sz w:val="30"/>
          <w:szCs w:val="30"/>
        </w:rPr>
        <w:t>database.</w:t>
      </w:r>
      <w:proofErr w:type="gramEnd"/>
    </w:p>
    <w:p w14:paraId="498D66A9" w14:textId="77777777" w:rsidR="00FC3D90" w:rsidRDefault="00FC3D90" w:rsidP="002C021E">
      <w:pPr>
        <w:rPr>
          <w:color w:val="auto"/>
          <w:sz w:val="24"/>
          <w:szCs w:val="24"/>
        </w:rPr>
      </w:pPr>
    </w:p>
    <w:p w14:paraId="50A8450C" w14:textId="77777777" w:rsidR="00FC3D90" w:rsidRDefault="00FC3D90" w:rsidP="002C021E">
      <w:pPr>
        <w:rPr>
          <w:color w:val="auto"/>
          <w:sz w:val="24"/>
          <w:szCs w:val="24"/>
        </w:rPr>
      </w:pPr>
    </w:p>
    <w:p w14:paraId="29728AA9" w14:textId="77777777" w:rsidR="00FC3D90" w:rsidRPr="00805B26" w:rsidRDefault="00FC3D90" w:rsidP="002C021E">
      <w:pPr>
        <w:rPr>
          <w:color w:val="auto"/>
          <w:sz w:val="24"/>
          <w:szCs w:val="24"/>
        </w:rPr>
      </w:pPr>
    </w:p>
    <w:p w14:paraId="2A3E4E56" w14:textId="77777777" w:rsidR="003312ED" w:rsidRDefault="007D6968">
      <w:pPr>
        <w:pStyle w:val="Heading2"/>
      </w:pPr>
      <w:sdt>
        <w:sdtPr>
          <w:alias w:val="High-Level Requirements:"/>
          <w:tag w:val="High-Level Requirements:"/>
          <w:id w:val="-1806920622"/>
          <w:placeholder>
            <w:docPart w:val="08BC2C92AA2840748F178C71555168ED"/>
          </w:placeholder>
          <w:temporary/>
          <w:showingPlcHdr/>
          <w15:appearance w15:val="hidden"/>
        </w:sdtPr>
        <w:sdtEndPr/>
        <w:sdtContent>
          <w:r w:rsidR="001A728E" w:rsidRPr="00814187">
            <w:rPr>
              <w:sz w:val="30"/>
              <w:szCs w:val="30"/>
            </w:rPr>
            <w:t>High-Level Requirements</w:t>
          </w:r>
        </w:sdtContent>
      </w:sdt>
    </w:p>
    <w:tbl>
      <w:tblPr>
        <w:tblStyle w:val="TipTable"/>
        <w:tblW w:w="5000" w:type="pct"/>
        <w:tblLook w:val="04A0" w:firstRow="1" w:lastRow="0" w:firstColumn="1" w:lastColumn="0" w:noHBand="0" w:noVBand="1"/>
        <w:tblDescription w:val="Layout table"/>
      </w:tblPr>
      <w:tblGrid>
        <w:gridCol w:w="577"/>
        <w:gridCol w:w="8783"/>
      </w:tblGrid>
      <w:tr w:rsidR="005D4DC9" w14:paraId="4E2BE557"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33500406" w14:textId="77777777" w:rsidR="005D4DC9" w:rsidRDefault="005D4DC9" w:rsidP="007664E8">
            <w:r>
              <w:rPr>
                <w:noProof/>
                <w:lang w:eastAsia="en-US"/>
              </w:rPr>
              <mc:AlternateContent>
                <mc:Choice Requires="wpg">
                  <w:drawing>
                    <wp:inline distT="0" distB="0" distL="0" distR="0" wp14:anchorId="58AEA756" wp14:editId="3F5665C2">
                      <wp:extent cx="141605" cy="141605"/>
                      <wp:effectExtent l="0" t="0" r="0" b="0"/>
                      <wp:docPr id="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tangle 1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1B3A00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qHwqQ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">
                      <v:rect id="Rectangle 17" o:spid="_x0000_s1027" alt="Blue rectangle"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NYLsEA&#10;AADbAAAADwAAAGRycy9kb3ducmV2LnhtbERPyWrDMBC9F/oPYgq5NXJCSIwbOYRCoRAoieMeehus&#10;8UKtkbBU2/n7qlDIbR5vnf1hNr0YafCdZQWrZQKCuLK640ZBeX17TkH4gKyxt0wKbuThkD8+7DHT&#10;duILjUVoRAxhn6GCNgSXSemrlgz6pXXEkavtYDBEODRSDzjFcNPLdZJspcGOY0OLjl5bqr6LH6Pg&#10;hB9c4lh3Mt2d14mj/mvjPpVaPM3HFxCB5nAX/7vfdZy/g79f4gEy/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zWC7BAAAA2wAAAA8AAAAAAAAAAAAAAAAAmAIAAGRycy9kb3du&#10;cmV2LnhtbFBLBQYAAAAABAAEAPUAAACGAwAAAAA=&#10;" fillcolor="#2e74b5 [2404]" stroked="f" strokeweight="0"/>
                      <v:shape id="Freeform 18" o:spid="_x0000_s1028" alt="Information icon"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3gUcUA&#10;AADbAAAADwAAAGRycy9kb3ducmV2LnhtbESPQW/CMAyF70j7D5En7QbpOAzUEapp0iQ4TDDK7l7j&#10;tYXGKU1WCr8eHyZxs/We3/u8yAbXqJ66UHs28DxJQBEX3tZcGtjnH+M5qBCRLTaeycCFAmTLh9EC&#10;U+vP/EX9LpZKQjikaKCKsU21DkVFDsPEt8Si/frOYZS1K7Xt8CzhrtHTJHnRDmuWhgpbeq+oOO7+&#10;nIHNjz9c89O2bL7X7d7bz2K2nc2NeXoc3l5BRRri3fx/vbKCL7Dyiwygl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reBRxQAAANsAAAAPAAAAAAAAAAAAAAAAAJgCAABkcnMv&#10;ZG93bnJldi54bWxQSwUGAAAAAAQABAD1AAAAigM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sdt>
          <w:sdtPr>
            <w:alias w:val="Enter description:"/>
            <w:tag w:val="Enter description:"/>
            <w:id w:val="-1329598371"/>
            <w:placeholder>
              <w:docPart w:val="7C1EED8A83154C8FAC6C5AD168C48501"/>
            </w:placeholder>
            <w:temporary/>
            <w:showingPlcHdr/>
            <w15:appearance w15:val="hidden"/>
          </w:sdtPr>
          <w:sdtEndPr/>
          <w:sdtContent>
            <w:tc>
              <w:tcPr>
                <w:tcW w:w="4692" w:type="pct"/>
              </w:tcPr>
              <w:p w14:paraId="1FB7184C" w14:textId="77777777" w:rsidR="005D4DC9" w:rsidRDefault="001A728E" w:rsidP="008D5E06">
                <w:pPr>
                  <w:pStyle w:val="TipText"/>
                  <w:cnfStyle w:val="000000000000" w:firstRow="0" w:lastRow="0" w:firstColumn="0" w:lastColumn="0" w:oddVBand="0" w:evenVBand="0" w:oddHBand="0" w:evenHBand="0" w:firstRowFirstColumn="0" w:firstRowLastColumn="0" w:lastRowFirstColumn="0" w:lastRowLastColumn="0"/>
                </w:pPr>
                <w:r>
                  <w:t xml:space="preserve">Describe the high </w:t>
                </w:r>
                <w:r w:rsidRPr="008D5E06">
                  <w:t>level</w:t>
                </w:r>
                <w:r>
                  <w:t xml:space="preserve"> requirements for the project. For example:</w:t>
                </w:r>
              </w:p>
            </w:tc>
          </w:sdtContent>
        </w:sdt>
      </w:tr>
    </w:tbl>
    <w:p w14:paraId="050A0A42" w14:textId="5A09B60A" w:rsidR="00566076" w:rsidRPr="00814187" w:rsidRDefault="00566076" w:rsidP="00A540FD">
      <w:pPr>
        <w:pStyle w:val="ListParagraph"/>
        <w:numPr>
          <w:ilvl w:val="0"/>
          <w:numId w:val="17"/>
        </w:numPr>
        <w:rPr>
          <w:color w:val="auto"/>
          <w:sz w:val="30"/>
          <w:szCs w:val="30"/>
        </w:rPr>
      </w:pPr>
      <w:r w:rsidRPr="00814187">
        <w:rPr>
          <w:color w:val="auto"/>
          <w:sz w:val="30"/>
          <w:szCs w:val="30"/>
        </w:rPr>
        <w:t>System Requirement: - 1. Operating System.</w:t>
      </w:r>
      <w:r w:rsidRPr="00814187">
        <w:rPr>
          <w:color w:val="auto"/>
          <w:sz w:val="30"/>
          <w:szCs w:val="30"/>
        </w:rPr>
        <w:br/>
        <w:t xml:space="preserve">                                      2. 8GB RAM Minimum.</w:t>
      </w:r>
      <w:r w:rsidRPr="00814187">
        <w:rPr>
          <w:color w:val="auto"/>
          <w:sz w:val="30"/>
          <w:szCs w:val="30"/>
        </w:rPr>
        <w:br/>
      </w:r>
      <w:r w:rsidRPr="00814187">
        <w:rPr>
          <w:color w:val="auto"/>
          <w:sz w:val="30"/>
          <w:szCs w:val="30"/>
        </w:rPr>
        <w:tab/>
      </w:r>
      <w:r w:rsidRPr="00814187">
        <w:rPr>
          <w:color w:val="auto"/>
          <w:sz w:val="30"/>
          <w:szCs w:val="30"/>
        </w:rPr>
        <w:tab/>
        <w:t xml:space="preserve">              </w:t>
      </w:r>
      <w:r w:rsidR="004C3ED5" w:rsidRPr="00814187">
        <w:rPr>
          <w:color w:val="auto"/>
          <w:sz w:val="30"/>
          <w:szCs w:val="30"/>
        </w:rPr>
        <w:t xml:space="preserve">  </w:t>
      </w:r>
      <w:r w:rsidRPr="00814187">
        <w:rPr>
          <w:color w:val="auto"/>
          <w:sz w:val="30"/>
          <w:szCs w:val="30"/>
        </w:rPr>
        <w:t>3. 500GB HDD Minimum.</w:t>
      </w:r>
      <w:r w:rsidRPr="00814187">
        <w:rPr>
          <w:color w:val="auto"/>
          <w:sz w:val="30"/>
          <w:szCs w:val="30"/>
        </w:rPr>
        <w:br/>
      </w:r>
      <w:r w:rsidRPr="00814187">
        <w:rPr>
          <w:color w:val="auto"/>
          <w:sz w:val="30"/>
          <w:szCs w:val="30"/>
        </w:rPr>
        <w:tab/>
      </w:r>
      <w:r w:rsidRPr="00814187">
        <w:rPr>
          <w:color w:val="auto"/>
          <w:sz w:val="30"/>
          <w:szCs w:val="30"/>
        </w:rPr>
        <w:tab/>
        <w:t xml:space="preserve">              </w:t>
      </w:r>
      <w:r w:rsidR="004C3ED5" w:rsidRPr="00814187">
        <w:rPr>
          <w:color w:val="auto"/>
          <w:sz w:val="30"/>
          <w:szCs w:val="30"/>
        </w:rPr>
        <w:t xml:space="preserve">  </w:t>
      </w:r>
      <w:r w:rsidRPr="00814187">
        <w:rPr>
          <w:color w:val="auto"/>
          <w:sz w:val="30"/>
          <w:szCs w:val="30"/>
        </w:rPr>
        <w:t>4. Core I3 processor Minimum.</w:t>
      </w:r>
    </w:p>
    <w:p w14:paraId="41998F39" w14:textId="09A6DF96" w:rsidR="004C3ED5" w:rsidRPr="00814187" w:rsidRDefault="004C3ED5" w:rsidP="004C3ED5">
      <w:pPr>
        <w:pStyle w:val="ListParagraph"/>
        <w:ind w:left="2880"/>
        <w:rPr>
          <w:color w:val="auto"/>
          <w:sz w:val="30"/>
          <w:szCs w:val="30"/>
        </w:rPr>
      </w:pPr>
      <w:r w:rsidRPr="00814187">
        <w:rPr>
          <w:color w:val="auto"/>
          <w:sz w:val="30"/>
          <w:szCs w:val="30"/>
        </w:rPr>
        <w:t xml:space="preserve">     5. Camera</w:t>
      </w:r>
    </w:p>
    <w:p w14:paraId="6D383CAC" w14:textId="77777777" w:rsidR="00566076" w:rsidRPr="00814187" w:rsidRDefault="00566076" w:rsidP="00566076">
      <w:pPr>
        <w:pStyle w:val="ListParagraph"/>
        <w:rPr>
          <w:color w:val="auto"/>
          <w:sz w:val="30"/>
          <w:szCs w:val="30"/>
        </w:rPr>
      </w:pPr>
    </w:p>
    <w:p w14:paraId="217C8341" w14:textId="6A3BF8A4" w:rsidR="00566076" w:rsidRPr="00814187" w:rsidRDefault="00566076" w:rsidP="00A540FD">
      <w:pPr>
        <w:pStyle w:val="ListParagraph"/>
        <w:numPr>
          <w:ilvl w:val="0"/>
          <w:numId w:val="17"/>
        </w:numPr>
        <w:rPr>
          <w:color w:val="auto"/>
          <w:sz w:val="30"/>
          <w:szCs w:val="30"/>
        </w:rPr>
      </w:pPr>
      <w:r w:rsidRPr="00814187">
        <w:rPr>
          <w:color w:val="auto"/>
          <w:sz w:val="30"/>
          <w:szCs w:val="30"/>
        </w:rPr>
        <w:t>Software Needed: - 1. Python.</w:t>
      </w:r>
      <w:r w:rsidRPr="00814187">
        <w:rPr>
          <w:color w:val="auto"/>
          <w:sz w:val="30"/>
          <w:szCs w:val="30"/>
        </w:rPr>
        <w:br/>
      </w:r>
      <w:r w:rsidRPr="00814187">
        <w:rPr>
          <w:color w:val="auto"/>
          <w:sz w:val="30"/>
          <w:szCs w:val="30"/>
        </w:rPr>
        <w:tab/>
      </w:r>
      <w:r w:rsidRPr="00814187">
        <w:rPr>
          <w:color w:val="auto"/>
          <w:sz w:val="30"/>
          <w:szCs w:val="30"/>
        </w:rPr>
        <w:tab/>
        <w:t xml:space="preserve">         </w:t>
      </w:r>
      <w:r w:rsidR="004C3ED5" w:rsidRPr="00814187">
        <w:rPr>
          <w:color w:val="auto"/>
          <w:sz w:val="30"/>
          <w:szCs w:val="30"/>
        </w:rPr>
        <w:t xml:space="preserve">  </w:t>
      </w:r>
      <w:r w:rsidRPr="00814187">
        <w:rPr>
          <w:color w:val="auto"/>
          <w:sz w:val="30"/>
          <w:szCs w:val="30"/>
        </w:rPr>
        <w:t>2. Anaconda/PyCharm.</w:t>
      </w:r>
      <w:r w:rsidRPr="00814187">
        <w:rPr>
          <w:color w:val="auto"/>
          <w:sz w:val="30"/>
          <w:szCs w:val="30"/>
        </w:rPr>
        <w:br/>
        <w:t xml:space="preserve">                                </w:t>
      </w:r>
      <w:r w:rsidR="004C3ED5" w:rsidRPr="00814187">
        <w:rPr>
          <w:color w:val="auto"/>
          <w:sz w:val="30"/>
          <w:szCs w:val="30"/>
        </w:rPr>
        <w:t xml:space="preserve"> </w:t>
      </w:r>
      <w:r w:rsidRPr="00814187">
        <w:rPr>
          <w:color w:val="auto"/>
          <w:sz w:val="30"/>
          <w:szCs w:val="30"/>
        </w:rPr>
        <w:t xml:space="preserve">3. </w:t>
      </w:r>
      <w:r w:rsidR="004C3ED5" w:rsidRPr="00814187">
        <w:rPr>
          <w:color w:val="auto"/>
          <w:sz w:val="30"/>
          <w:szCs w:val="30"/>
        </w:rPr>
        <w:t>Web Browser</w:t>
      </w:r>
      <w:r w:rsidRPr="00814187">
        <w:rPr>
          <w:color w:val="auto"/>
          <w:sz w:val="30"/>
          <w:szCs w:val="30"/>
        </w:rPr>
        <w:br/>
      </w:r>
    </w:p>
    <w:p w14:paraId="40C41653" w14:textId="77777777" w:rsidR="00A540FD" w:rsidRPr="00814187" w:rsidRDefault="00A540FD" w:rsidP="00A540FD">
      <w:pPr>
        <w:pStyle w:val="ListParagraph"/>
        <w:rPr>
          <w:color w:val="auto"/>
          <w:sz w:val="30"/>
          <w:szCs w:val="30"/>
        </w:rPr>
      </w:pPr>
    </w:p>
    <w:p w14:paraId="3D995375" w14:textId="483FFE40" w:rsidR="0087004B" w:rsidRPr="00814187" w:rsidRDefault="00A540FD" w:rsidP="00BA5362">
      <w:pPr>
        <w:pStyle w:val="ListParagraph"/>
        <w:numPr>
          <w:ilvl w:val="0"/>
          <w:numId w:val="17"/>
        </w:numPr>
        <w:rPr>
          <w:color w:val="auto"/>
          <w:sz w:val="30"/>
          <w:szCs w:val="30"/>
        </w:rPr>
      </w:pPr>
      <w:r w:rsidRPr="00814187">
        <w:rPr>
          <w:color w:val="auto"/>
          <w:sz w:val="30"/>
          <w:szCs w:val="30"/>
        </w:rPr>
        <w:t xml:space="preserve">Technical </w:t>
      </w:r>
      <w:r w:rsidR="00B14450" w:rsidRPr="00814187">
        <w:rPr>
          <w:color w:val="auto"/>
          <w:sz w:val="30"/>
          <w:szCs w:val="30"/>
        </w:rPr>
        <w:t>Requirement:</w:t>
      </w:r>
      <w:r w:rsidRPr="00814187">
        <w:rPr>
          <w:color w:val="auto"/>
          <w:sz w:val="30"/>
          <w:szCs w:val="30"/>
        </w:rPr>
        <w:t xml:space="preserve"> - 1.</w:t>
      </w:r>
      <w:r w:rsidR="00B16D8B" w:rsidRPr="00814187">
        <w:rPr>
          <w:color w:val="auto"/>
          <w:sz w:val="30"/>
          <w:szCs w:val="30"/>
        </w:rPr>
        <w:t xml:space="preserve"> </w:t>
      </w:r>
      <w:r w:rsidR="004C3ED5" w:rsidRPr="00814187">
        <w:rPr>
          <w:color w:val="auto"/>
          <w:sz w:val="30"/>
          <w:szCs w:val="30"/>
        </w:rPr>
        <w:t>OpenCV</w:t>
      </w:r>
      <w:r w:rsidR="00B14450" w:rsidRPr="00814187">
        <w:rPr>
          <w:color w:val="auto"/>
          <w:sz w:val="30"/>
          <w:szCs w:val="30"/>
        </w:rPr>
        <w:t>.</w:t>
      </w:r>
      <w:r w:rsidR="00566076" w:rsidRPr="00814187">
        <w:rPr>
          <w:color w:val="auto"/>
          <w:sz w:val="30"/>
          <w:szCs w:val="30"/>
        </w:rPr>
        <w:br/>
      </w:r>
    </w:p>
    <w:p w14:paraId="3E237929" w14:textId="77777777" w:rsidR="003312ED" w:rsidRDefault="007D6968">
      <w:pPr>
        <w:pStyle w:val="Heading2"/>
      </w:pPr>
      <w:sdt>
        <w:sdtPr>
          <w:alias w:val="Deliverables:"/>
          <w:tag w:val="Deliverables:"/>
          <w:id w:val="1659027517"/>
          <w:placeholder>
            <w:docPart w:val="DBD998E50B3D48719AE791A5E40EA71D"/>
          </w:placeholder>
          <w:temporary/>
          <w:showingPlcHdr/>
          <w15:appearance w15:val="hidden"/>
        </w:sdtPr>
        <w:sdtEndPr/>
        <w:sdtContent>
          <w:r w:rsidR="001A728E" w:rsidRPr="00814187">
            <w:rPr>
              <w:sz w:val="30"/>
              <w:szCs w:val="30"/>
            </w:rPr>
            <w:t>Deliverables</w:t>
          </w:r>
        </w:sdtContent>
      </w:sdt>
    </w:p>
    <w:tbl>
      <w:tblPr>
        <w:tblStyle w:val="TipTable"/>
        <w:tblW w:w="5000" w:type="pct"/>
        <w:tblLook w:val="04A0" w:firstRow="1" w:lastRow="0" w:firstColumn="1" w:lastColumn="0" w:noHBand="0" w:noVBand="1"/>
        <w:tblDescription w:val="Layout table"/>
      </w:tblPr>
      <w:tblGrid>
        <w:gridCol w:w="577"/>
        <w:gridCol w:w="8783"/>
      </w:tblGrid>
      <w:tr w:rsidR="005D4DC9" w14:paraId="5B4FFE98"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71EBE292" w14:textId="77777777" w:rsidR="005D4DC9" w:rsidRDefault="005D4DC9" w:rsidP="007664E8">
            <w:r>
              <w:rPr>
                <w:noProof/>
                <w:lang w:eastAsia="en-US"/>
              </w:rPr>
              <mc:AlternateContent>
                <mc:Choice Requires="wpg">
                  <w:drawing>
                    <wp:inline distT="0" distB="0" distL="0" distR="0" wp14:anchorId="708AA34F" wp14:editId="11A7F3C1">
                      <wp:extent cx="141605" cy="141605"/>
                      <wp:effectExtent l="0" t="0" r="0" b="0"/>
                      <wp:docPr id="5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7" name="Rectangle 5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58" name="Freeform 5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7F00F7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">
                      <v:rect id="Rectangle 57" o:spid="_x0000_s1027" alt="Blue rectangle"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nh7sIA&#10;AADbAAAADwAAAGRycy9kb3ducmV2LnhtbESPQYvCMBSE74L/ITzBm6aKu0o1igiCICy7Xffg7dE8&#10;22LzEppY6783C4LHYWa+YVabztSipcZXlhVMxgkI4tzqigsFp9/9aAHCB2SNtWVS8CAPm3W/t8JU&#10;2zv/UJuFQkQI+xQVlCG4VEqfl2TQj60jjt7FNgZDlE0hdYP3CDe1nCbJpzRYcVwo0dGupPya3YyC&#10;I37xCdtLJRfz72niqD7P3J9Sw0G3XYII1IV3+NU+aAUfc/j/En+AX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WeHuwgAAANsAAAAPAAAAAAAAAAAAAAAAAJgCAABkcnMvZG93&#10;bnJldi54bWxQSwUGAAAAAAQABAD1AAAAhwMAAAAA&#10;" fillcolor="#2e74b5 [2404]" stroked="f" strokeweight="0"/>
                      <v:shape id="Freeform 58" o:spid="_x0000_s1028" alt="Information icon"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dZkcIA&#10;AADbAAAADwAAAGRycy9kb3ducmV2LnhtbERPTWvCQBC9F/oflil4q5sWNCG6CaVQ0IOYqr1Ps2MS&#10;zc6m2dWk/fXdg+Dx8b6X+WhacaXeNZYVvEwjEMSl1Q1XCg77j+cEhPPIGlvLpOCXHOTZ48MSU20H&#10;/qTrzlcihLBLUUHtfZdK6cqaDLqp7YgDd7S9QR9gX0nd4xDCTStfo2guDTYcGmrs6L2m8ry7GAXb&#10;b3v62/8UVfu17g5Wb8q4iBOlJk/j2wKEp9HfxTf3SiuYhbHhS/gBMv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x1mRwgAAANsAAAAPAAAAAAAAAAAAAAAAAJgCAABkcnMvZG93&#10;bnJldi54bWxQSwUGAAAAAAQABAD1AAAAhwM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sdt>
          <w:sdtPr>
            <w:alias w:val="Enter description:"/>
            <w:tag w:val="Enter description:"/>
            <w:id w:val="-111980494"/>
            <w:placeholder>
              <w:docPart w:val="D11197BD4FAC493295A18CE6FC1AE895"/>
            </w:placeholder>
            <w:temporary/>
            <w:showingPlcHdr/>
            <w15:appearance w15:val="hidden"/>
          </w:sdtPr>
          <w:sdtEndPr/>
          <w:sdtContent>
            <w:tc>
              <w:tcPr>
                <w:tcW w:w="4692" w:type="pct"/>
              </w:tcPr>
              <w:p w14:paraId="01600297" w14:textId="77777777" w:rsidR="005D4DC9" w:rsidRDefault="001A728E" w:rsidP="008D5E06">
                <w:pPr>
                  <w:pStyle w:val="TipText"/>
                  <w:cnfStyle w:val="000000000000" w:firstRow="0" w:lastRow="0" w:firstColumn="0" w:lastColumn="0" w:oddVBand="0" w:evenVBand="0" w:oddHBand="0" w:evenHBand="0" w:firstRowFirstColumn="0" w:firstRowLastColumn="0" w:lastRowFirstColumn="0" w:lastRowLastColumn="0"/>
                </w:pPr>
                <w:r w:rsidRPr="008D5E06">
                  <w:t>List agencies, stakeholders or divisions which will be impacted by this project and describe how they will be affected by the project.</w:t>
                </w:r>
              </w:p>
            </w:tc>
          </w:sdtContent>
        </w:sdt>
      </w:tr>
    </w:tbl>
    <w:p w14:paraId="26E6FFB6" w14:textId="77777777" w:rsidR="002918E8" w:rsidRPr="00814187" w:rsidRDefault="002918E8" w:rsidP="002918E8">
      <w:pPr>
        <w:pStyle w:val="ListParagraph"/>
        <w:numPr>
          <w:ilvl w:val="0"/>
          <w:numId w:val="21"/>
        </w:numPr>
        <w:spacing w:after="0" w:line="480" w:lineRule="auto"/>
        <w:rPr>
          <w:rFonts w:cs="Arial"/>
          <w:sz w:val="30"/>
          <w:szCs w:val="30"/>
          <w:highlight w:val="white"/>
        </w:rPr>
      </w:pPr>
      <w:r w:rsidRPr="00814187">
        <w:rPr>
          <w:rFonts w:cs="Arial"/>
          <w:sz w:val="30"/>
          <w:szCs w:val="30"/>
          <w:highlight w:val="white"/>
        </w:rPr>
        <w:t>Web based Application for Face Recognition.</w:t>
      </w:r>
    </w:p>
    <w:p w14:paraId="06ECBD0A" w14:textId="77777777" w:rsidR="002918E8" w:rsidRPr="00814187" w:rsidRDefault="002918E8" w:rsidP="002918E8">
      <w:pPr>
        <w:pStyle w:val="ListParagraph"/>
        <w:numPr>
          <w:ilvl w:val="0"/>
          <w:numId w:val="21"/>
        </w:numPr>
        <w:spacing w:after="0" w:line="480" w:lineRule="auto"/>
        <w:rPr>
          <w:rFonts w:cs="Arial"/>
          <w:sz w:val="30"/>
          <w:szCs w:val="30"/>
          <w:highlight w:val="white"/>
        </w:rPr>
      </w:pPr>
      <w:r w:rsidRPr="00814187">
        <w:rPr>
          <w:rFonts w:cs="Arial"/>
          <w:sz w:val="30"/>
          <w:szCs w:val="30"/>
          <w:highlight w:val="white"/>
        </w:rPr>
        <w:t>A web-based application for users to check the project.</w:t>
      </w:r>
    </w:p>
    <w:p w14:paraId="431CECE5" w14:textId="77777777" w:rsidR="002918E8" w:rsidRPr="00814187" w:rsidRDefault="002918E8" w:rsidP="002918E8">
      <w:pPr>
        <w:pStyle w:val="ListParagraph"/>
        <w:numPr>
          <w:ilvl w:val="0"/>
          <w:numId w:val="21"/>
        </w:numPr>
        <w:spacing w:after="0" w:line="480" w:lineRule="auto"/>
        <w:rPr>
          <w:rFonts w:cs="Arial"/>
          <w:sz w:val="30"/>
          <w:szCs w:val="30"/>
          <w:highlight w:val="white"/>
        </w:rPr>
      </w:pPr>
      <w:r w:rsidRPr="00814187">
        <w:rPr>
          <w:rFonts w:cs="Arial"/>
          <w:color w:val="333333"/>
          <w:sz w:val="30"/>
          <w:szCs w:val="30"/>
          <w:shd w:val="clear" w:color="auto" w:fill="FFFFFF"/>
        </w:rPr>
        <w:t>A backend process for handling requests for web application.</w:t>
      </w:r>
    </w:p>
    <w:p w14:paraId="47B8D2E0" w14:textId="77777777" w:rsidR="002918E8" w:rsidRPr="00814187" w:rsidRDefault="002918E8" w:rsidP="002918E8">
      <w:pPr>
        <w:pStyle w:val="ListParagraph"/>
        <w:numPr>
          <w:ilvl w:val="0"/>
          <w:numId w:val="21"/>
        </w:numPr>
        <w:spacing w:after="0" w:line="480" w:lineRule="auto"/>
        <w:rPr>
          <w:rFonts w:cs="Arial"/>
          <w:sz w:val="30"/>
          <w:szCs w:val="30"/>
          <w:highlight w:val="white"/>
        </w:rPr>
      </w:pPr>
      <w:r w:rsidRPr="00814187">
        <w:rPr>
          <w:rFonts w:cs="Arial"/>
          <w:sz w:val="30"/>
          <w:szCs w:val="30"/>
          <w:highlight w:val="white"/>
        </w:rPr>
        <w:t>Restful API service to communicate between front end and back end.</w:t>
      </w:r>
    </w:p>
    <w:p w14:paraId="187EB25F" w14:textId="77777777" w:rsidR="003312ED" w:rsidRDefault="003312ED"/>
    <w:sdt>
      <w:sdtPr>
        <w:alias w:val="Affected Parties:"/>
        <w:tag w:val="Affected Parties:"/>
        <w:id w:val="-1271694847"/>
        <w:placeholder>
          <w:docPart w:val="2250DBF42AC4459F9B42E3FF43C549DC"/>
        </w:placeholder>
        <w:temporary/>
        <w:showingPlcHdr/>
        <w15:appearance w15:val="hidden"/>
      </w:sdtPr>
      <w:sdtEndPr/>
      <w:sdtContent>
        <w:p w14:paraId="4F8D9591" w14:textId="77777777" w:rsidR="003312ED" w:rsidRDefault="001A728E">
          <w:pPr>
            <w:pStyle w:val="Heading2"/>
          </w:pPr>
          <w:r w:rsidRPr="00814187">
            <w:rPr>
              <w:sz w:val="30"/>
              <w:szCs w:val="30"/>
            </w:rPr>
            <w:t>Affected Parties</w:t>
          </w:r>
        </w:p>
      </w:sdtContent>
    </w:sdt>
    <w:tbl>
      <w:tblPr>
        <w:tblStyle w:val="TipTable"/>
        <w:tblW w:w="5000" w:type="pct"/>
        <w:tblLook w:val="04A0" w:firstRow="1" w:lastRow="0" w:firstColumn="1" w:lastColumn="0" w:noHBand="0" w:noVBand="1"/>
        <w:tblDescription w:val="Layout table"/>
      </w:tblPr>
      <w:tblGrid>
        <w:gridCol w:w="577"/>
        <w:gridCol w:w="8783"/>
      </w:tblGrid>
      <w:tr w:rsidR="005D4DC9" w14:paraId="092F6995"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05AFB837" w14:textId="77777777" w:rsidR="005D4DC9" w:rsidRDefault="005D4DC9" w:rsidP="007664E8">
            <w:r>
              <w:rPr>
                <w:noProof/>
                <w:lang w:eastAsia="en-US"/>
              </w:rPr>
              <mc:AlternateContent>
                <mc:Choice Requires="wpg">
                  <w:drawing>
                    <wp:inline distT="0" distB="0" distL="0" distR="0" wp14:anchorId="733EF5DF" wp14:editId="516B6625">
                      <wp:extent cx="141605" cy="141605"/>
                      <wp:effectExtent l="0" t="0" r="0" b="0"/>
                      <wp:docPr id="5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0" name="Rectangle 6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1" name="Freeform 6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3F8C65A"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v2Zr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l5r9ma8IAACVKAAADgAAAAAAAAAAAAAA&#10;AAAuAgAAZHJzL2Uyb0RvYy54bWxQSwECLQAUAAYACAAAACEABeIMPdkAAAADAQAADwAAAAAAAAAA&#10;AAAAAAAJCwAAZHJzL2Rvd25yZXYueG1sUEsFBgAAAAAEAAQA8wAAAA8MAAAAAA==&#10;">
                      <v:rect id="Rectangle 60" o:spid="_x0000_s1027" alt="Blue rectangle"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yzJ78A&#10;AADbAAAADwAAAGRycy9kb3ducmV2LnhtbERPy4rCMBTdC/MP4Q6403REtFTTIgPCwMDgc+Hu0lzb&#10;YnMTmlg7f28WgsvDea+LwbSip843lhV8TRMQxKXVDVcKTsftJAXhA7LG1jIp+CcPRf4xWmOm7YP3&#10;1B9CJWII+wwV1CG4TEpf1mTQT60jjtzVdgZDhF0ldYePGG5aOUuShTTYcGyo0dF3TeXtcDcKfvGP&#10;T9hfG5kud7PEUXuZu7NS489hswIRaAhv8cv9oxUs4vr4Jf4AmT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3LMnvwAAANsAAAAPAAAAAAAAAAAAAAAAAJgCAABkcnMvZG93bnJl&#10;di54bWxQSwUGAAAAAAQABAD1AAAAhAMAAAAA&#10;" fillcolor="#2e74b5 [2404]" stroked="f" strokeweight="0"/>
                      <v:shape id="Freeform 61" o:spid="_x0000_s1028" alt="Information icon"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E6scMA&#10;AADbAAAADwAAAGRycy9kb3ducmV2LnhtbESPT4vCMBTE74LfITzBm6b1oFKNRQRBD+L/+9vmbdvd&#10;5qU2Uet++o2wsMdhZn7DzNPWVOJBjSstK4iHEQjizOqScwWX83owBeE8ssbKMil4kYN00e3MMdH2&#10;yUd6nHwuAoRdggoK7+tESpcVZNANbU0cvE/bGPRBNrnUDT4D3FRyFEVjabDksFBgTauCsu/T3SjY&#10;f9ivn/PtkFfXbX2xepdNDpOpUv1eu5yB8NT6//Bfe6MVjGN4fw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ZE6scMAAADbAAAADwAAAAAAAAAAAAAAAACYAgAAZHJzL2Rv&#10;d25yZXYueG1sUEsFBgAAAAAEAAQA9QAAAIgD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sdt>
          <w:sdtPr>
            <w:alias w:val="Enter description:"/>
            <w:tag w:val="Enter description:"/>
            <w:id w:val="-1678338803"/>
            <w:placeholder>
              <w:docPart w:val="611C46EA1B354B00A8BDD5BB550AAB5C"/>
            </w:placeholder>
            <w:temporary/>
            <w:showingPlcHdr/>
            <w15:appearance w15:val="hidden"/>
          </w:sdtPr>
          <w:sdtEndPr/>
          <w:sdtContent>
            <w:tc>
              <w:tcPr>
                <w:tcW w:w="4692" w:type="pct"/>
              </w:tcPr>
              <w:p w14:paraId="413AD5F8" w14:textId="77777777" w:rsidR="005D4DC9" w:rsidRDefault="001A728E" w:rsidP="008D5E06">
                <w:pPr>
                  <w:pStyle w:val="TipText"/>
                  <w:cnfStyle w:val="000000000000" w:firstRow="0" w:lastRow="0" w:firstColumn="0" w:lastColumn="0" w:oddVBand="0" w:evenVBand="0" w:oddHBand="0" w:evenHBand="0" w:firstRowFirstColumn="0" w:firstRowLastColumn="0" w:lastRowFirstColumn="0" w:lastRowLastColumn="0"/>
                </w:pPr>
                <w:r>
                  <w:t xml:space="preserve">List business </w:t>
                </w:r>
                <w:r w:rsidRPr="008D5E06">
                  <w:t>processes</w:t>
                </w:r>
                <w:r>
                  <w:t xml:space="preserve"> or systems which will be impacted by this project and describe how they will be affected.</w:t>
                </w:r>
              </w:p>
            </w:tc>
          </w:sdtContent>
        </w:sdt>
      </w:tr>
    </w:tbl>
    <w:p w14:paraId="7AF22E79" w14:textId="77777777" w:rsidR="003312ED" w:rsidRPr="00814187" w:rsidRDefault="0028396A" w:rsidP="0028396A">
      <w:pPr>
        <w:pStyle w:val="ListParagraph"/>
        <w:numPr>
          <w:ilvl w:val="0"/>
          <w:numId w:val="20"/>
        </w:numPr>
        <w:rPr>
          <w:rFonts w:ascii="Arial" w:hAnsi="Arial" w:cs="Arial"/>
          <w:color w:val="585858"/>
          <w:sz w:val="30"/>
          <w:szCs w:val="30"/>
          <w:shd w:val="clear" w:color="auto" w:fill="FFFFFF"/>
        </w:rPr>
      </w:pPr>
      <w:r w:rsidRPr="00814187">
        <w:rPr>
          <w:rFonts w:ascii="Arial" w:hAnsi="Arial" w:cs="Arial"/>
          <w:bCs/>
          <w:color w:val="585858"/>
          <w:sz w:val="30"/>
          <w:szCs w:val="30"/>
          <w:shd w:val="clear" w:color="auto" w:fill="FFFFFF"/>
        </w:rPr>
        <w:t>Government</w:t>
      </w:r>
      <w:r w:rsidRPr="00814187">
        <w:rPr>
          <w:rFonts w:ascii="Arial" w:hAnsi="Arial" w:cs="Arial"/>
          <w:color w:val="585858"/>
          <w:sz w:val="30"/>
          <w:szCs w:val="30"/>
          <w:shd w:val="clear" w:color="auto" w:fill="FFFFFF"/>
        </w:rPr>
        <w:t>.</w:t>
      </w:r>
    </w:p>
    <w:p w14:paraId="37EDE4C0" w14:textId="77777777" w:rsidR="0028396A" w:rsidRPr="00814187" w:rsidRDefault="0028396A" w:rsidP="0028396A">
      <w:pPr>
        <w:pStyle w:val="ListParagraph"/>
        <w:numPr>
          <w:ilvl w:val="0"/>
          <w:numId w:val="20"/>
        </w:numPr>
        <w:rPr>
          <w:rFonts w:ascii="Arial" w:hAnsi="Arial" w:cs="Arial"/>
          <w:bCs/>
          <w:color w:val="585858"/>
          <w:sz w:val="30"/>
          <w:szCs w:val="30"/>
          <w:shd w:val="clear" w:color="auto" w:fill="FFFFFF"/>
        </w:rPr>
      </w:pPr>
      <w:r w:rsidRPr="00814187">
        <w:rPr>
          <w:rFonts w:ascii="Arial" w:hAnsi="Arial" w:cs="Arial"/>
          <w:bCs/>
          <w:color w:val="585858"/>
          <w:sz w:val="30"/>
          <w:szCs w:val="30"/>
          <w:shd w:val="clear" w:color="auto" w:fill="FFFFFF"/>
        </w:rPr>
        <w:t>Mobile phone makers in products.</w:t>
      </w:r>
    </w:p>
    <w:p w14:paraId="3C6D58EA" w14:textId="77777777" w:rsidR="0028396A" w:rsidRPr="00814187" w:rsidRDefault="0028396A" w:rsidP="0028396A">
      <w:pPr>
        <w:pStyle w:val="ListParagraph"/>
        <w:numPr>
          <w:ilvl w:val="0"/>
          <w:numId w:val="20"/>
        </w:numPr>
        <w:rPr>
          <w:rFonts w:ascii="Arial" w:hAnsi="Arial" w:cs="Arial"/>
          <w:bCs/>
          <w:color w:val="585858"/>
          <w:sz w:val="30"/>
          <w:szCs w:val="30"/>
          <w:shd w:val="clear" w:color="auto" w:fill="FFFFFF"/>
        </w:rPr>
      </w:pPr>
      <w:r w:rsidRPr="00814187">
        <w:rPr>
          <w:rFonts w:ascii="Arial" w:hAnsi="Arial" w:cs="Arial"/>
          <w:bCs/>
          <w:color w:val="585858"/>
          <w:sz w:val="30"/>
          <w:szCs w:val="30"/>
          <w:shd w:val="clear" w:color="auto" w:fill="FFFFFF"/>
        </w:rPr>
        <w:t>Colleges in the classroom.</w:t>
      </w:r>
    </w:p>
    <w:p w14:paraId="49F8E791" w14:textId="77777777" w:rsidR="0028396A" w:rsidRPr="00814187" w:rsidRDefault="0028396A" w:rsidP="0028396A">
      <w:pPr>
        <w:pStyle w:val="ListParagraph"/>
        <w:numPr>
          <w:ilvl w:val="0"/>
          <w:numId w:val="20"/>
        </w:numPr>
        <w:rPr>
          <w:rFonts w:ascii="Arial" w:hAnsi="Arial" w:cs="Arial"/>
          <w:color w:val="585858"/>
          <w:sz w:val="30"/>
          <w:szCs w:val="30"/>
          <w:shd w:val="clear" w:color="auto" w:fill="FFFFFF"/>
        </w:rPr>
      </w:pPr>
      <w:r w:rsidRPr="00814187">
        <w:rPr>
          <w:rFonts w:ascii="Arial" w:hAnsi="Arial" w:cs="Arial"/>
          <w:bCs/>
          <w:color w:val="585858"/>
          <w:sz w:val="30"/>
          <w:szCs w:val="30"/>
          <w:shd w:val="clear" w:color="auto" w:fill="FFFFFF"/>
        </w:rPr>
        <w:t>Social media companies on websites</w:t>
      </w:r>
      <w:r w:rsidRPr="00814187">
        <w:rPr>
          <w:rFonts w:ascii="Arial" w:hAnsi="Arial" w:cs="Arial"/>
          <w:color w:val="585858"/>
          <w:sz w:val="30"/>
          <w:szCs w:val="30"/>
          <w:shd w:val="clear" w:color="auto" w:fill="FFFFFF"/>
        </w:rPr>
        <w:t>.</w:t>
      </w:r>
    </w:p>
    <w:p w14:paraId="6CD8885B" w14:textId="77777777" w:rsidR="0028396A" w:rsidRPr="00814187" w:rsidRDefault="0028396A" w:rsidP="0028396A">
      <w:pPr>
        <w:pStyle w:val="ListParagraph"/>
        <w:numPr>
          <w:ilvl w:val="0"/>
          <w:numId w:val="20"/>
        </w:numPr>
        <w:rPr>
          <w:rFonts w:ascii="Arial" w:hAnsi="Arial" w:cs="Arial"/>
          <w:bCs/>
          <w:color w:val="585858"/>
          <w:sz w:val="30"/>
          <w:szCs w:val="30"/>
          <w:shd w:val="clear" w:color="auto" w:fill="FFFFFF"/>
        </w:rPr>
      </w:pPr>
      <w:r w:rsidRPr="00814187">
        <w:rPr>
          <w:rFonts w:ascii="Arial" w:hAnsi="Arial" w:cs="Arial"/>
          <w:bCs/>
          <w:color w:val="585858"/>
          <w:sz w:val="30"/>
          <w:szCs w:val="30"/>
          <w:shd w:val="clear" w:color="auto" w:fill="FFFFFF"/>
        </w:rPr>
        <w:t>Businesses at entrances and restricted areas.</w:t>
      </w:r>
    </w:p>
    <w:p w14:paraId="49F3ED5D" w14:textId="77777777" w:rsidR="0028396A" w:rsidRPr="00814187" w:rsidRDefault="0028396A" w:rsidP="0028396A">
      <w:pPr>
        <w:pStyle w:val="ListParagraph"/>
        <w:numPr>
          <w:ilvl w:val="0"/>
          <w:numId w:val="20"/>
        </w:numPr>
        <w:rPr>
          <w:rFonts w:ascii="Arial" w:hAnsi="Arial" w:cs="Arial"/>
          <w:color w:val="585858"/>
          <w:sz w:val="30"/>
          <w:szCs w:val="30"/>
          <w:shd w:val="clear" w:color="auto" w:fill="FFFFFF"/>
        </w:rPr>
      </w:pPr>
      <w:r w:rsidRPr="00814187">
        <w:rPr>
          <w:rFonts w:ascii="Arial" w:hAnsi="Arial" w:cs="Arial"/>
          <w:bCs/>
          <w:color w:val="585858"/>
          <w:sz w:val="30"/>
          <w:szCs w:val="30"/>
          <w:shd w:val="clear" w:color="auto" w:fill="FFFFFF"/>
        </w:rPr>
        <w:t>Retailers in stores</w:t>
      </w:r>
      <w:r w:rsidRPr="00814187">
        <w:rPr>
          <w:rFonts w:ascii="Arial" w:hAnsi="Arial" w:cs="Arial"/>
          <w:color w:val="585858"/>
          <w:sz w:val="30"/>
          <w:szCs w:val="30"/>
          <w:shd w:val="clear" w:color="auto" w:fill="FFFFFF"/>
        </w:rPr>
        <w:t>.</w:t>
      </w:r>
    </w:p>
    <w:p w14:paraId="2DE5EE9D" w14:textId="77777777" w:rsidR="0028396A" w:rsidRPr="00814187" w:rsidRDefault="0028396A" w:rsidP="0028396A">
      <w:pPr>
        <w:pStyle w:val="ListParagraph"/>
        <w:numPr>
          <w:ilvl w:val="0"/>
          <w:numId w:val="20"/>
        </w:numPr>
        <w:rPr>
          <w:sz w:val="30"/>
          <w:szCs w:val="30"/>
        </w:rPr>
      </w:pPr>
      <w:r w:rsidRPr="00814187">
        <w:rPr>
          <w:rFonts w:ascii="Arial" w:hAnsi="Arial" w:cs="Arial"/>
          <w:bCs/>
          <w:color w:val="585858"/>
          <w:sz w:val="30"/>
          <w:szCs w:val="30"/>
          <w:shd w:val="clear" w:color="auto" w:fill="FFFFFF"/>
        </w:rPr>
        <w:t>Airlines at departure gates.</w:t>
      </w:r>
    </w:p>
    <w:sdt>
      <w:sdtPr>
        <w:alias w:val="Affected Business Processes or Systems:"/>
        <w:tag w:val="Affected Business Processes or Systems:"/>
        <w:id w:val="1296412663"/>
        <w:placeholder>
          <w:docPart w:val="D1A8A94BBAE842AD8F8A44CA97114AC8"/>
        </w:placeholder>
        <w:temporary/>
        <w:showingPlcHdr/>
        <w15:appearance w15:val="hidden"/>
      </w:sdtPr>
      <w:sdtEndPr/>
      <w:sdtContent>
        <w:p w14:paraId="68FFD11A" w14:textId="77777777" w:rsidR="003312ED" w:rsidRDefault="001A728E">
          <w:pPr>
            <w:pStyle w:val="Heading2"/>
          </w:pPr>
          <w:r w:rsidRPr="00814187">
            <w:rPr>
              <w:sz w:val="30"/>
              <w:szCs w:val="30"/>
            </w:rPr>
            <w:t>Affected Business Processes or Systems</w:t>
          </w:r>
        </w:p>
      </w:sdtContent>
    </w:sdt>
    <w:tbl>
      <w:tblPr>
        <w:tblStyle w:val="TipTable"/>
        <w:tblW w:w="5000" w:type="pct"/>
        <w:tblLook w:val="04A0" w:firstRow="1" w:lastRow="0" w:firstColumn="1" w:lastColumn="0" w:noHBand="0" w:noVBand="1"/>
        <w:tblDescription w:val="Layout table"/>
      </w:tblPr>
      <w:tblGrid>
        <w:gridCol w:w="577"/>
        <w:gridCol w:w="8783"/>
      </w:tblGrid>
      <w:tr w:rsidR="005D4DC9" w14:paraId="5FB74E5C"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3905CB01" w14:textId="77777777" w:rsidR="005D4DC9" w:rsidRDefault="005D4DC9" w:rsidP="007664E8">
            <w:r>
              <w:rPr>
                <w:noProof/>
                <w:lang w:eastAsia="en-US"/>
              </w:rPr>
              <mc:AlternateContent>
                <mc:Choice Requires="wpg">
                  <w:drawing>
                    <wp:inline distT="0" distB="0" distL="0" distR="0" wp14:anchorId="203A7648" wp14:editId="7DD85DA7">
                      <wp:extent cx="141605" cy="141605"/>
                      <wp:effectExtent l="0" t="0" r="0" b="0"/>
                      <wp:docPr id="6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3" name="Rectangle 63"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4" name="Freeform 64"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4A1C6D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MUfr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se86dXZGjNSwTuQ6+6LPodVD&#10;2Tpl3tQk1qU9bvGbz137a/ulM18c9Sfi/3LozvQKZs6LkvnrJHPxMjg5vvRCL17DfI5L5r0KQ35C&#10;rL75VX76OPu71TjoinybXLm0SKj+qln/xzT79ZS1hQpFT/xHzYJRs1+QaVl9rAonxn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wDjFH68IAACVKAAADgAAAAAAAAAAAAAA&#10;AAAuAgAAZHJzL2Uyb0RvYy54bWxQSwECLQAUAAYACAAAACEABeIMPdkAAAADAQAADwAAAAAAAAAA&#10;AAAAAAAJCwAAZHJzL2Rvd25yZXYueG1sUEsFBgAAAAAEAAQA8wAAAA8MAAAAAA==&#10;">
                      <v:rect id="Rectangle 63" o:spid="_x0000_s1027" alt="Blue rectangle"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4tUMIA&#10;AADbAAAADwAAAGRycy9kb3ducmV2LnhtbESPQYvCMBSE74L/ITxhb5rqiko1igiCsLC4VQ/eHs2z&#10;LTYvoYm1++83grDHYWa+YVabztSipcZXlhWMRwkI4tzqigsF59N+uADhA7LG2jIp+CUPm3W/t8JU&#10;2yf/UJuFQkQI+xQVlCG4VEqfl2TQj6wjjt7NNgZDlE0hdYPPCDe1nCTJTBqsOC6U6GhXUn7PHkbB&#10;F37zGdtbJRfz4yRxVF+n7qLUx6DbLkEE6sJ/+N0+aAWzT3h9iT9Ar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Di1QwgAAANsAAAAPAAAAAAAAAAAAAAAAAJgCAABkcnMvZG93&#10;bnJldi54bWxQSwUGAAAAAAQABAD1AAAAhwMAAAAA&#10;" fillcolor="#2e74b5 [2404]" stroked="f" strokeweight="0"/>
                      <v:shape id="Freeform 64" o:spid="_x0000_s1028" alt="Information icon"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aZKcQA&#10;AADbAAAADwAAAGRycy9kb3ducmV2LnhtbESPT4vCMBTE78J+h/AWvGmqiJZqFFlY0MOi65/7s3m2&#10;1ealNlmtfvqNIHgcZuY3zGTWmFJcqXaFZQW9bgSCOLW64EzBbvvdiUE4j6yxtEwK7uRgNv1oTTDR&#10;9sa/dN34TAQIuwQV5N5XiZQuzcmg69qKOHhHWxv0QdaZ1DXeAtyUsh9FQ2mw4LCQY0VfOaXnzZ9R&#10;sDrY02N7WWflflntrP5JR+tRrFT7s5mPQXhq/Dv8ai+0guEAnl/CD5DT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3mmSnEAAAA2wAAAA8AAAAAAAAAAAAAAAAAmAIAAGRycy9k&#10;b3ducmV2LnhtbFBLBQYAAAAABAAEAPUAAACJAw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sdt>
          <w:sdtPr>
            <w:alias w:val="Enter description:"/>
            <w:tag w:val="Enter description:"/>
            <w:id w:val="-243573056"/>
            <w:placeholder>
              <w:docPart w:val="8798575DD22B4A0C8D95E5DF79127389"/>
            </w:placeholder>
            <w:temporary/>
            <w:showingPlcHdr/>
            <w15:appearance w15:val="hidden"/>
          </w:sdtPr>
          <w:sdtEndPr/>
          <w:sdtContent>
            <w:tc>
              <w:tcPr>
                <w:tcW w:w="4692" w:type="pct"/>
              </w:tcPr>
              <w:p w14:paraId="2E49C92B" w14:textId="77777777" w:rsidR="005D4DC9" w:rsidRDefault="001A728E" w:rsidP="008D5E06">
                <w:pPr>
                  <w:pStyle w:val="TipText"/>
                  <w:cnfStyle w:val="000000000000" w:firstRow="0" w:lastRow="0" w:firstColumn="0" w:lastColumn="0" w:oddVBand="0" w:evenVBand="0" w:oddHBand="0" w:evenHBand="0" w:firstRowFirstColumn="0" w:firstRowLastColumn="0" w:lastRowFirstColumn="0" w:lastRowLastColumn="0"/>
                </w:pPr>
                <w:r>
                  <w:t xml:space="preserve">Describe any specific components that are excluded </w:t>
                </w:r>
                <w:r w:rsidRPr="008D5E06">
                  <w:t>from</w:t>
                </w:r>
                <w:r>
                  <w:t xml:space="preserve"> this project.</w:t>
                </w:r>
              </w:p>
            </w:tc>
          </w:sdtContent>
        </w:sdt>
      </w:tr>
    </w:tbl>
    <w:p w14:paraId="1646142A" w14:textId="77777777" w:rsidR="003312ED" w:rsidRPr="00814187" w:rsidRDefault="0028396A">
      <w:pPr>
        <w:rPr>
          <w:sz w:val="30"/>
          <w:szCs w:val="30"/>
        </w:rPr>
      </w:pPr>
      <w:r w:rsidRPr="00814187">
        <w:rPr>
          <w:sz w:val="30"/>
          <w:szCs w:val="30"/>
        </w:rPr>
        <w:t>Security Sector.</w:t>
      </w:r>
    </w:p>
    <w:sdt>
      <w:sdtPr>
        <w:alias w:val="Specific Exclusions from Scope:"/>
        <w:tag w:val="Specific Exclusions from Scope:"/>
        <w:id w:val="1418991009"/>
        <w:placeholder>
          <w:docPart w:val="E9A7A1E92F30419BB3E06A9165BF1AA6"/>
        </w:placeholder>
        <w:temporary/>
        <w:showingPlcHdr/>
        <w15:appearance w15:val="hidden"/>
      </w:sdtPr>
      <w:sdtEndPr/>
      <w:sdtContent>
        <w:p w14:paraId="19804296" w14:textId="77777777" w:rsidR="003312ED" w:rsidRDefault="001A728E">
          <w:pPr>
            <w:pStyle w:val="Heading2"/>
          </w:pPr>
          <w:r w:rsidRPr="00814187">
            <w:rPr>
              <w:sz w:val="30"/>
              <w:szCs w:val="30"/>
            </w:rPr>
            <w:t>Specific Exclusions from Scope</w:t>
          </w:r>
        </w:p>
      </w:sdtContent>
    </w:sdt>
    <w:tbl>
      <w:tblPr>
        <w:tblStyle w:val="TipTable"/>
        <w:tblW w:w="5000" w:type="pct"/>
        <w:tblLook w:val="04A0" w:firstRow="1" w:lastRow="0" w:firstColumn="1" w:lastColumn="0" w:noHBand="0" w:noVBand="1"/>
        <w:tblDescription w:val="Layout table"/>
      </w:tblPr>
      <w:tblGrid>
        <w:gridCol w:w="577"/>
        <w:gridCol w:w="8783"/>
      </w:tblGrid>
      <w:tr w:rsidR="005D4DC9" w14:paraId="542CC8DE"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6887383A" w14:textId="77777777" w:rsidR="005D4DC9" w:rsidRDefault="005D4DC9" w:rsidP="007664E8">
            <w:r>
              <w:rPr>
                <w:noProof/>
                <w:lang w:eastAsia="en-US"/>
              </w:rPr>
              <mc:AlternateContent>
                <mc:Choice Requires="wpg">
                  <w:drawing>
                    <wp:inline distT="0" distB="0" distL="0" distR="0" wp14:anchorId="708DC407" wp14:editId="09A64432">
                      <wp:extent cx="141605" cy="141605"/>
                      <wp:effectExtent l="0" t="0" r="0" b="0"/>
                      <wp:docPr id="6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6" name="Rectangle 6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7" name="Freeform 6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532EE3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">
                      <v:rect id="Rectangle 66" o:spid="_x0000_s1027" alt="Blue rectangle"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OyMMA&#10;AADbAAAADwAAAGRycy9kb3ducmV2LnhtbESPwWrDMBBE74H8g9hAb7FcUxzjRgmlUCgUSpo4h9wW&#10;a2ObWithqbb791WgkOMwM2+Y7X42vRhp8J1lBY9JCoK4trrjRkF1elsXIHxA1thbJgW/5GG/Wy62&#10;WGo78ReNx9CICGFfooI2BFdK6euWDPrEOuLoXe1gMEQ5NFIPOEW46WWWprk02HFcaNHRa0v19/HH&#10;KPjAT65wvHay2Byy1FF/eXJnpR5W88sziEBzuIf/2+9aQZ7D7Uv8AXL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HmOyMMAAADbAAAADwAAAAAAAAAAAAAAAACYAgAAZHJzL2Rv&#10;d25yZXYueG1sUEsFBgAAAAAEAAQA9QAAAIgDAAAAAA==&#10;" fillcolor="#2e74b5 [2404]" stroked="f" strokeweight="0"/>
                      <v:shape id="Freeform 67" o:spid="_x0000_s1028" alt="Information icon"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QHXsIA&#10;AADbAAAADwAAAGRycy9kb3ducmV2LnhtbESPT4vCMBTE7wt+h/AEb2uqByvVKCIIepD17/3ZPNtq&#10;81KbqN399BtB8DjMzG+Y8bQxpXhQ7QrLCnrdCARxanXBmYLDfvE9BOE8ssbSMin4JQfTSetrjIm2&#10;T97SY+czESDsElSQe18lUro0J4Ouayvi4J1tbdAHWWdS1/gMcFPKfhQNpMGCw0KOFc1zSq+7u1Hw&#10;c7KXv/1tk5XHVXWwep3Gm3ioVKfdzEYgPDX+E363l1rBIIbXl/AD5OQ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AdewgAAANsAAAAPAAAAAAAAAAAAAAAAAJgCAABkcnMvZG93&#10;bnJldi54bWxQSwUGAAAAAAQABAD1AAAAhwM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sdt>
          <w:sdtPr>
            <w:alias w:val="Enter description:"/>
            <w:tag w:val="Enter description:"/>
            <w:id w:val="2030448946"/>
            <w:placeholder>
              <w:docPart w:val="B2A25EEEA7EA45D8831BCBEFAA6CEC40"/>
            </w:placeholder>
            <w:temporary/>
            <w:showingPlcHdr/>
            <w15:appearance w15:val="hidden"/>
          </w:sdtPr>
          <w:sdtEndPr/>
          <w:sdtContent>
            <w:tc>
              <w:tcPr>
                <w:tcW w:w="4692" w:type="pct"/>
              </w:tcPr>
              <w:p w14:paraId="2684EAB4" w14:textId="77777777" w:rsidR="005D4DC9" w:rsidRDefault="001A728E" w:rsidP="008D5E06">
                <w:pPr>
                  <w:pStyle w:val="TipText"/>
                  <w:cnfStyle w:val="000000000000" w:firstRow="0" w:lastRow="0" w:firstColumn="0" w:lastColumn="0" w:oddVBand="0" w:evenVBand="0" w:oddHBand="0" w:evenHBand="0" w:firstRowFirstColumn="0" w:firstRowLastColumn="0" w:lastRowFirstColumn="0" w:lastRowLastColumn="0"/>
                </w:pPr>
                <w:r>
                  <w:t xml:space="preserve">Describe how you plan to implement the project. For example, will all parts of the project be rolled out at once or will it be incremental?  What will be </w:t>
                </w:r>
                <w:r w:rsidRPr="008D5E06">
                  <w:t>included</w:t>
                </w:r>
                <w:r>
                  <w:t xml:space="preserve"> in each release?</w:t>
                </w:r>
              </w:p>
            </w:tc>
          </w:sdtContent>
        </w:sdt>
      </w:tr>
    </w:tbl>
    <w:p w14:paraId="5522BF71" w14:textId="77777777" w:rsidR="00330FBB" w:rsidRPr="00814187" w:rsidRDefault="004C5177">
      <w:pPr>
        <w:rPr>
          <w:sz w:val="30"/>
          <w:szCs w:val="30"/>
        </w:rPr>
      </w:pPr>
      <w:r w:rsidRPr="00814187">
        <w:rPr>
          <w:sz w:val="30"/>
          <w:szCs w:val="30"/>
        </w:rPr>
        <w:t>The project will be on Incremental model.</w:t>
      </w:r>
    </w:p>
    <w:p w14:paraId="3117473D" w14:textId="77777777" w:rsidR="000C22B0" w:rsidRPr="00814187" w:rsidRDefault="000C22B0">
      <w:pPr>
        <w:rPr>
          <w:sz w:val="30"/>
          <w:szCs w:val="30"/>
        </w:rPr>
      </w:pPr>
      <w:r w:rsidRPr="00814187">
        <w:rPr>
          <w:sz w:val="30"/>
          <w:szCs w:val="30"/>
        </w:rPr>
        <w:t>Project will be limited on certain picture database.</w:t>
      </w:r>
    </w:p>
    <w:p w14:paraId="6514CC4B" w14:textId="1DA9641D" w:rsidR="003A31B8" w:rsidRDefault="003A31B8"/>
    <w:p w14:paraId="0672778B" w14:textId="7060BC27" w:rsidR="000F722F" w:rsidRDefault="000F722F"/>
    <w:p w14:paraId="4A1F07E6" w14:textId="237ED368" w:rsidR="000F722F" w:rsidRDefault="000F722F"/>
    <w:p w14:paraId="5380EFE2" w14:textId="147F864C" w:rsidR="000F722F" w:rsidRDefault="000F722F"/>
    <w:p w14:paraId="7B4FD93D" w14:textId="414DEBE0" w:rsidR="000F722F" w:rsidRDefault="000F722F"/>
    <w:p w14:paraId="655ECDCF" w14:textId="77777777" w:rsidR="000F722F" w:rsidRDefault="000F722F"/>
    <w:p w14:paraId="69EE50FB" w14:textId="77777777" w:rsidR="003A31B8" w:rsidRDefault="003A31B8"/>
    <w:p w14:paraId="76A5910F" w14:textId="46CD0474" w:rsidR="003312ED" w:rsidRDefault="00CE4EB5" w:rsidP="00704472">
      <w:pPr>
        <w:pStyle w:val="Heading2"/>
      </w:pPr>
      <w:r>
        <w:rPr>
          <w:sz w:val="30"/>
          <w:szCs w:val="30"/>
        </w:rPr>
        <w:lastRenderedPageBreak/>
        <w:t>Implementation plan</w:t>
      </w:r>
    </w:p>
    <w:tbl>
      <w:tblPr>
        <w:tblStyle w:val="TipTable"/>
        <w:tblW w:w="5000" w:type="pct"/>
        <w:tblLook w:val="04A0" w:firstRow="1" w:lastRow="0" w:firstColumn="1" w:lastColumn="0" w:noHBand="0" w:noVBand="1"/>
        <w:tblDescription w:val="Layout table"/>
      </w:tblPr>
      <w:tblGrid>
        <w:gridCol w:w="577"/>
        <w:gridCol w:w="8783"/>
      </w:tblGrid>
      <w:tr w:rsidR="005D4DC9" w14:paraId="44C989E3"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48BAF186" w14:textId="77777777" w:rsidR="005D4DC9" w:rsidRDefault="005D4DC9" w:rsidP="007664E8">
            <w:r>
              <w:rPr>
                <w:noProof/>
                <w:lang w:eastAsia="en-US"/>
              </w:rPr>
              <mc:AlternateContent>
                <mc:Choice Requires="wpg">
                  <w:drawing>
                    <wp:inline distT="0" distB="0" distL="0" distR="0" wp14:anchorId="4A92EB2F" wp14:editId="01554CAF">
                      <wp:extent cx="141605" cy="141605"/>
                      <wp:effectExtent l="0" t="0" r="0" b="0"/>
                      <wp:docPr id="6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9" name="Rectangle 69"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70" name="Freeform 70"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C3C9C4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Nh+qg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">
                      <v:rect id="Rectangle 69" o:spid="_x0000_s1027" alt="Blue rectangle"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YausIA&#10;AADbAAAADwAAAGRycy9kb3ducmV2LnhtbESPT4vCMBTE74LfITzBm6aK+KcaRRYWFhZEqx68PZpn&#10;W2xeQpOt3W9vhIU9DjPzG2az60wtWmp8ZVnBZJyAIM6trrhQcDl/jpYgfEDWWFsmBb/kYbft9zaY&#10;avvkE7VZKESEsE9RQRmCS6X0eUkG/dg64ujdbWMwRNkUUjf4jHBTy2mSzKXBiuNCiY4+Ssof2Y9R&#10;8I0HvmB7r+RycZwmjurbzF2VGg66/RpEoC78h//aX1rBfAXvL/EHyO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5hq6wgAAANsAAAAPAAAAAAAAAAAAAAAAAJgCAABkcnMvZG93&#10;bnJldi54bWxQSwUGAAAAAAQABAD1AAAAhwMAAAAA&#10;" fillcolor="#2e74b5 [2404]" stroked="f" strokeweight="0"/>
                      <v:shape id="Freeform 70" o:spid="_x0000_s1028" alt="Information icon"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QJ98AA&#10;AADbAAAADwAAAGRycy9kb3ducmV2LnhtbERPy4rCMBTdC/MP4Q6403RcWOmYlmFgQBfic/bX5tpW&#10;m5vaRK1+vVkILg/nPc06U4srta6yrOBrGIEgzq2uuFCw2/4NJiCcR9ZYWyYFd3KQpR+9KSba3nhN&#10;140vRAhhl6CC0vsmkdLlJRl0Q9sQB+5gW4M+wLaQusVbCDe1HEXRWBqsODSU2NBvSflpczEKlnt7&#10;fGzPq6L+nzc7qxd5vIonSvU/u59vEJ46/xa/3DOtIA7rw5fwA2T6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wQJ98AAAADbAAAADwAAAAAAAAAAAAAAAACYAgAAZHJzL2Rvd25y&#10;ZXYueG1sUEsFBgAAAAAEAAQA9QAAAIUD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sdt>
          <w:sdtPr>
            <w:alias w:val="Enter description:"/>
            <w:tag w:val="Enter description:"/>
            <w:id w:val="1605312211"/>
            <w:placeholder>
              <w:docPart w:val="A745F6A1C7024F1B95DB4A3C2C1FC06A"/>
            </w:placeholder>
            <w:temporary/>
            <w:showingPlcHdr/>
            <w15:appearance w15:val="hidden"/>
          </w:sdtPr>
          <w:sdtEndPr/>
          <w:sdtContent>
            <w:tc>
              <w:tcPr>
                <w:tcW w:w="4692" w:type="pct"/>
              </w:tcPr>
              <w:p w14:paraId="46D06BEF" w14:textId="77777777" w:rsidR="005D4DC9" w:rsidRDefault="001A728E" w:rsidP="008D5E06">
                <w:pPr>
                  <w:pStyle w:val="TipText"/>
                  <w:cnfStyle w:val="000000000000" w:firstRow="0" w:lastRow="0" w:firstColumn="0" w:lastColumn="0" w:oddVBand="0" w:evenVBand="0" w:oddHBand="0" w:evenHBand="0" w:firstRowFirstColumn="0" w:firstRowLastColumn="0" w:lastRowFirstColumn="0" w:lastRowLastColumn="0"/>
                </w:pPr>
                <w:r>
                  <w:t xml:space="preserve">Include recommendations that lead to your proposed solution. Summarize what you’re proposing to do and how you’re going to meet the goals. You’ll be able to expand on the </w:t>
                </w:r>
                <w:r w:rsidRPr="008D5E06">
                  <w:t>details</w:t>
                </w:r>
                <w:r>
                  <w:t xml:space="preserve"> within the ‘Our Proposal’ section.</w:t>
                </w:r>
              </w:p>
            </w:tc>
          </w:sdtContent>
        </w:sdt>
      </w:tr>
    </w:tbl>
    <w:p w14:paraId="02BBB00C" w14:textId="77777777" w:rsidR="00F51453" w:rsidRPr="00814187" w:rsidRDefault="00F51453" w:rsidP="00F51453">
      <w:pPr>
        <w:rPr>
          <w:color w:val="auto"/>
          <w:sz w:val="30"/>
          <w:szCs w:val="30"/>
        </w:rPr>
      </w:pPr>
      <w:r w:rsidRPr="00814187">
        <w:rPr>
          <w:color w:val="auto"/>
          <w:sz w:val="30"/>
          <w:szCs w:val="30"/>
        </w:rPr>
        <w:t>The workflow can be broken down into following basic steps:</w:t>
      </w:r>
    </w:p>
    <w:p w14:paraId="755D6305" w14:textId="77777777" w:rsidR="00F51453" w:rsidRPr="00814187" w:rsidRDefault="00F51453" w:rsidP="00F51453">
      <w:pPr>
        <w:rPr>
          <w:color w:val="auto"/>
          <w:sz w:val="30"/>
          <w:szCs w:val="30"/>
        </w:rPr>
      </w:pPr>
      <w:r w:rsidRPr="00814187">
        <w:rPr>
          <w:color w:val="auto"/>
          <w:sz w:val="30"/>
          <w:szCs w:val="30"/>
        </w:rPr>
        <w:t>Training a machine learning model on a local system.</w:t>
      </w:r>
    </w:p>
    <w:p w14:paraId="1AACAC89" w14:textId="77777777" w:rsidR="00F51453" w:rsidRPr="00814187" w:rsidRDefault="00F51453" w:rsidP="00F51453">
      <w:pPr>
        <w:rPr>
          <w:color w:val="auto"/>
          <w:sz w:val="30"/>
          <w:szCs w:val="30"/>
        </w:rPr>
      </w:pPr>
      <w:r w:rsidRPr="00814187">
        <w:rPr>
          <w:color w:val="auto"/>
          <w:sz w:val="30"/>
          <w:szCs w:val="30"/>
        </w:rPr>
        <w:t>Wrapping the inference logic into a Django application.</w:t>
      </w:r>
    </w:p>
    <w:p w14:paraId="6D63B598" w14:textId="77777777" w:rsidR="00F51453" w:rsidRPr="00814187" w:rsidRDefault="00F51453" w:rsidP="00F51453">
      <w:pPr>
        <w:rPr>
          <w:color w:val="auto"/>
          <w:sz w:val="30"/>
          <w:szCs w:val="30"/>
        </w:rPr>
      </w:pPr>
      <w:r w:rsidRPr="00814187">
        <w:rPr>
          <w:color w:val="auto"/>
          <w:sz w:val="30"/>
          <w:szCs w:val="30"/>
        </w:rPr>
        <w:t>Using docker to containerize the Django application.</w:t>
      </w:r>
    </w:p>
    <w:p w14:paraId="253A8068" w14:textId="77777777" w:rsidR="003312ED" w:rsidRPr="00814187" w:rsidRDefault="00F51453" w:rsidP="00F51453">
      <w:pPr>
        <w:rPr>
          <w:color w:val="auto"/>
          <w:sz w:val="30"/>
          <w:szCs w:val="30"/>
        </w:rPr>
      </w:pPr>
      <w:r w:rsidRPr="00814187">
        <w:rPr>
          <w:color w:val="auto"/>
          <w:sz w:val="30"/>
          <w:szCs w:val="30"/>
        </w:rPr>
        <w:t>Hosting the docker container on an AWS ec2 instance and consuming the web-service.</w:t>
      </w:r>
    </w:p>
    <w:p w14:paraId="505CD6BE" w14:textId="77777777" w:rsidR="008E556D" w:rsidRPr="00814187" w:rsidRDefault="008E556D" w:rsidP="008E556D">
      <w:pPr>
        <w:pStyle w:val="NormalWeb"/>
        <w:shd w:val="clear" w:color="auto" w:fill="FFFFFF"/>
        <w:spacing w:before="0" w:beforeAutospacing="0" w:after="173" w:afterAutospacing="0"/>
        <w:rPr>
          <w:rFonts w:ascii="Arial" w:hAnsi="Arial" w:cs="Arial"/>
          <w:sz w:val="30"/>
          <w:szCs w:val="30"/>
        </w:rPr>
      </w:pPr>
      <w:r w:rsidRPr="00814187">
        <w:rPr>
          <w:rFonts w:ascii="Arial" w:hAnsi="Arial" w:cs="Arial"/>
          <w:b/>
          <w:bCs/>
          <w:sz w:val="30"/>
          <w:szCs w:val="30"/>
        </w:rPr>
        <w:t>Step 1</w:t>
      </w:r>
      <w:r w:rsidRPr="00814187">
        <w:rPr>
          <w:rFonts w:ascii="Arial" w:hAnsi="Arial" w:cs="Arial"/>
          <w:sz w:val="30"/>
          <w:szCs w:val="30"/>
        </w:rPr>
        <w:t>. A picture of your face is captured from a photo or video. Your face might appear alone or in a crowd. Your image may show you looking straight ahead or nearly in profile.</w:t>
      </w:r>
    </w:p>
    <w:p w14:paraId="14A7235F" w14:textId="77777777" w:rsidR="008E556D" w:rsidRPr="00814187" w:rsidRDefault="008E556D" w:rsidP="008E556D">
      <w:pPr>
        <w:pStyle w:val="NormalWeb"/>
        <w:shd w:val="clear" w:color="auto" w:fill="FFFFFF"/>
        <w:spacing w:before="0" w:beforeAutospacing="0" w:after="173" w:afterAutospacing="0"/>
        <w:rPr>
          <w:rFonts w:ascii="Arial" w:hAnsi="Arial" w:cs="Arial"/>
          <w:sz w:val="30"/>
          <w:szCs w:val="30"/>
        </w:rPr>
      </w:pPr>
      <w:r w:rsidRPr="00814187">
        <w:rPr>
          <w:rFonts w:ascii="Arial" w:hAnsi="Arial" w:cs="Arial"/>
          <w:b/>
          <w:bCs/>
          <w:sz w:val="30"/>
          <w:szCs w:val="30"/>
        </w:rPr>
        <w:t>Step 2</w:t>
      </w:r>
      <w:r w:rsidRPr="00814187">
        <w:rPr>
          <w:rFonts w:ascii="Arial" w:hAnsi="Arial" w:cs="Arial"/>
          <w:sz w:val="30"/>
          <w:szCs w:val="30"/>
        </w:rPr>
        <w:t>. Facial recognition software reads the geometry of your face. Key factors include the distance between your eyes and the distance from forehead to chin. The software identifies facial landmarks — one system identifies 68 of them — that are key to distinguishing your face. The result: your facial signature.</w:t>
      </w:r>
    </w:p>
    <w:p w14:paraId="6B04C003" w14:textId="77777777" w:rsidR="00E423CB" w:rsidRPr="00814187" w:rsidRDefault="008E556D" w:rsidP="008E556D">
      <w:pPr>
        <w:pStyle w:val="NormalWeb"/>
        <w:shd w:val="clear" w:color="auto" w:fill="FFFFFF"/>
        <w:spacing w:before="0" w:beforeAutospacing="0" w:after="173" w:afterAutospacing="0"/>
        <w:rPr>
          <w:rFonts w:ascii="Arial" w:hAnsi="Arial" w:cs="Arial"/>
          <w:sz w:val="30"/>
          <w:szCs w:val="30"/>
        </w:rPr>
      </w:pPr>
      <w:r w:rsidRPr="00814187">
        <w:rPr>
          <w:rFonts w:ascii="Arial" w:hAnsi="Arial" w:cs="Arial"/>
          <w:b/>
          <w:bCs/>
          <w:sz w:val="30"/>
          <w:szCs w:val="30"/>
        </w:rPr>
        <w:t>Step 3</w:t>
      </w:r>
      <w:r w:rsidRPr="00814187">
        <w:rPr>
          <w:rFonts w:ascii="Arial" w:hAnsi="Arial" w:cs="Arial"/>
          <w:sz w:val="30"/>
          <w:szCs w:val="30"/>
        </w:rPr>
        <w:t xml:space="preserve">. Your facial signature — a mathematical formula — is compared to a database of known faces. </w:t>
      </w:r>
    </w:p>
    <w:p w14:paraId="30471E63" w14:textId="7EE6C9CF" w:rsidR="008E556D" w:rsidRDefault="008E556D" w:rsidP="008E556D">
      <w:pPr>
        <w:pStyle w:val="NormalWeb"/>
        <w:shd w:val="clear" w:color="auto" w:fill="FFFFFF"/>
        <w:spacing w:before="0" w:beforeAutospacing="0" w:after="173" w:afterAutospacing="0"/>
        <w:rPr>
          <w:rFonts w:ascii="Arial" w:hAnsi="Arial" w:cs="Arial"/>
          <w:sz w:val="30"/>
          <w:szCs w:val="30"/>
        </w:rPr>
      </w:pPr>
      <w:r w:rsidRPr="00814187">
        <w:rPr>
          <w:rFonts w:ascii="Arial" w:hAnsi="Arial" w:cs="Arial"/>
          <w:b/>
          <w:bCs/>
          <w:sz w:val="30"/>
          <w:szCs w:val="30"/>
        </w:rPr>
        <w:t>Step 4</w:t>
      </w:r>
      <w:r w:rsidRPr="00814187">
        <w:rPr>
          <w:rFonts w:ascii="Arial" w:hAnsi="Arial" w:cs="Arial"/>
          <w:sz w:val="30"/>
          <w:szCs w:val="30"/>
        </w:rPr>
        <w:t>. A determination is made. Your faceprint may match that of an image in a facial recognition system database.</w:t>
      </w:r>
    </w:p>
    <w:p w14:paraId="76D8FDD0" w14:textId="7D8DF8E3" w:rsidR="000F722F" w:rsidRDefault="000F722F" w:rsidP="008E556D">
      <w:pPr>
        <w:pStyle w:val="NormalWeb"/>
        <w:shd w:val="clear" w:color="auto" w:fill="FFFFFF"/>
        <w:spacing w:before="0" w:beforeAutospacing="0" w:after="173" w:afterAutospacing="0"/>
        <w:rPr>
          <w:rFonts w:ascii="Arial" w:hAnsi="Arial" w:cs="Arial"/>
          <w:sz w:val="30"/>
          <w:szCs w:val="30"/>
        </w:rPr>
      </w:pPr>
    </w:p>
    <w:p w14:paraId="4A92250F" w14:textId="63A48F62" w:rsidR="000F722F" w:rsidRDefault="000F722F" w:rsidP="008E556D">
      <w:pPr>
        <w:pStyle w:val="NormalWeb"/>
        <w:shd w:val="clear" w:color="auto" w:fill="FFFFFF"/>
        <w:spacing w:before="0" w:beforeAutospacing="0" w:after="173" w:afterAutospacing="0"/>
        <w:rPr>
          <w:rFonts w:ascii="Arial" w:hAnsi="Arial" w:cs="Arial"/>
          <w:sz w:val="30"/>
          <w:szCs w:val="30"/>
        </w:rPr>
      </w:pPr>
    </w:p>
    <w:p w14:paraId="3B1D81C3" w14:textId="7607E38A" w:rsidR="000F722F" w:rsidRDefault="000F722F" w:rsidP="008E556D">
      <w:pPr>
        <w:pStyle w:val="NormalWeb"/>
        <w:shd w:val="clear" w:color="auto" w:fill="FFFFFF"/>
        <w:spacing w:before="0" w:beforeAutospacing="0" w:after="173" w:afterAutospacing="0"/>
        <w:rPr>
          <w:rFonts w:ascii="Arial" w:hAnsi="Arial" w:cs="Arial"/>
          <w:sz w:val="30"/>
          <w:szCs w:val="30"/>
        </w:rPr>
      </w:pPr>
    </w:p>
    <w:p w14:paraId="27B10CD6" w14:textId="4E463034" w:rsidR="000F722F" w:rsidRDefault="000F722F" w:rsidP="008E556D">
      <w:pPr>
        <w:pStyle w:val="NormalWeb"/>
        <w:shd w:val="clear" w:color="auto" w:fill="FFFFFF"/>
        <w:spacing w:before="0" w:beforeAutospacing="0" w:after="173" w:afterAutospacing="0"/>
        <w:rPr>
          <w:rFonts w:ascii="Arial" w:hAnsi="Arial" w:cs="Arial"/>
          <w:sz w:val="30"/>
          <w:szCs w:val="30"/>
        </w:rPr>
      </w:pPr>
    </w:p>
    <w:p w14:paraId="75B41926" w14:textId="1935B3FA" w:rsidR="000F722F" w:rsidRDefault="000F722F" w:rsidP="008E556D">
      <w:pPr>
        <w:pStyle w:val="NormalWeb"/>
        <w:shd w:val="clear" w:color="auto" w:fill="FFFFFF"/>
        <w:spacing w:before="0" w:beforeAutospacing="0" w:after="173" w:afterAutospacing="0"/>
        <w:rPr>
          <w:rFonts w:ascii="Arial" w:hAnsi="Arial" w:cs="Arial"/>
          <w:sz w:val="30"/>
          <w:szCs w:val="30"/>
        </w:rPr>
      </w:pPr>
    </w:p>
    <w:p w14:paraId="1EE88508" w14:textId="594435E2" w:rsidR="000F722F" w:rsidRDefault="000F722F" w:rsidP="008E556D">
      <w:pPr>
        <w:pStyle w:val="NormalWeb"/>
        <w:shd w:val="clear" w:color="auto" w:fill="FFFFFF"/>
        <w:spacing w:before="0" w:beforeAutospacing="0" w:after="173" w:afterAutospacing="0"/>
        <w:rPr>
          <w:rFonts w:ascii="Arial" w:hAnsi="Arial" w:cs="Arial"/>
          <w:sz w:val="30"/>
          <w:szCs w:val="30"/>
        </w:rPr>
      </w:pPr>
    </w:p>
    <w:p w14:paraId="39AFF6D9" w14:textId="07C8CAEF" w:rsidR="002A23EE" w:rsidRDefault="002A23EE" w:rsidP="002A23EE">
      <w:pPr>
        <w:pStyle w:val="Heading2"/>
        <w:rPr>
          <w:sz w:val="30"/>
          <w:szCs w:val="30"/>
        </w:rPr>
      </w:pPr>
      <w:r w:rsidRPr="00CE4EB5">
        <w:rPr>
          <w:sz w:val="30"/>
          <w:szCs w:val="30"/>
        </w:rPr>
        <w:lastRenderedPageBreak/>
        <w:t>Design</w:t>
      </w:r>
    </w:p>
    <w:p w14:paraId="3D1DDE6F" w14:textId="77777777" w:rsidR="000F722F" w:rsidRPr="000F722F" w:rsidRDefault="000F722F" w:rsidP="000F722F"/>
    <w:p w14:paraId="35F25795" w14:textId="74D24FEF" w:rsidR="004E65D5" w:rsidRDefault="004E65D5" w:rsidP="002A23EE">
      <w:pPr>
        <w:rPr>
          <w:sz w:val="30"/>
          <w:szCs w:val="30"/>
        </w:rPr>
      </w:pPr>
      <w:r w:rsidRPr="004E65D5">
        <w:rPr>
          <w:sz w:val="30"/>
          <w:szCs w:val="30"/>
        </w:rPr>
        <w:t>HOW IT WORKS?</w:t>
      </w:r>
    </w:p>
    <w:p w14:paraId="5820E794" w14:textId="77777777" w:rsidR="004E65D5" w:rsidRDefault="004E65D5" w:rsidP="002A23EE">
      <w:pPr>
        <w:rPr>
          <w:sz w:val="30"/>
          <w:szCs w:val="30"/>
        </w:rPr>
      </w:pPr>
      <w:r>
        <w:rPr>
          <w:sz w:val="30"/>
          <w:szCs w:val="30"/>
        </w:rPr>
        <w:t>The system is made into python which consist some python library for working as suggested via instruction,</w:t>
      </w:r>
    </w:p>
    <w:p w14:paraId="7EF89E52" w14:textId="0C776005" w:rsidR="004E65D5" w:rsidRDefault="004E65D5" w:rsidP="004E65D5">
      <w:pPr>
        <w:pStyle w:val="ListBullet"/>
        <w:rPr>
          <w:sz w:val="30"/>
          <w:szCs w:val="30"/>
        </w:rPr>
      </w:pPr>
      <w:r w:rsidRPr="004E65D5">
        <w:rPr>
          <w:sz w:val="30"/>
          <w:szCs w:val="30"/>
        </w:rPr>
        <w:t xml:space="preserve"> </w:t>
      </w:r>
      <w:r>
        <w:rPr>
          <w:sz w:val="30"/>
          <w:szCs w:val="30"/>
        </w:rPr>
        <w:t>F</w:t>
      </w:r>
      <w:r w:rsidRPr="004E65D5">
        <w:rPr>
          <w:sz w:val="30"/>
          <w:szCs w:val="30"/>
        </w:rPr>
        <w:t>irst the flask framework is used for the frontend process</w:t>
      </w:r>
      <w:r w:rsidR="00290879">
        <w:rPr>
          <w:sz w:val="30"/>
          <w:szCs w:val="30"/>
        </w:rPr>
        <w:t>.</w:t>
      </w:r>
    </w:p>
    <w:p w14:paraId="6652D9D1" w14:textId="014C0BF4" w:rsidR="004E65D5" w:rsidRDefault="004E65D5" w:rsidP="004E65D5">
      <w:pPr>
        <w:pStyle w:val="ListBullet"/>
        <w:rPr>
          <w:sz w:val="30"/>
          <w:szCs w:val="30"/>
        </w:rPr>
      </w:pPr>
      <w:r>
        <w:rPr>
          <w:sz w:val="30"/>
          <w:szCs w:val="30"/>
        </w:rPr>
        <w:t>Second the System captures the image frame with the help of web camera</w:t>
      </w:r>
      <w:r w:rsidR="00290879">
        <w:rPr>
          <w:sz w:val="30"/>
          <w:szCs w:val="30"/>
        </w:rPr>
        <w:t>.</w:t>
      </w:r>
    </w:p>
    <w:p w14:paraId="70E8BFD3" w14:textId="796DB880" w:rsidR="004E65D5" w:rsidRDefault="004E65D5" w:rsidP="004E65D5">
      <w:pPr>
        <w:pStyle w:val="ListBullet"/>
        <w:rPr>
          <w:sz w:val="30"/>
          <w:szCs w:val="30"/>
        </w:rPr>
      </w:pPr>
      <w:r>
        <w:rPr>
          <w:sz w:val="30"/>
          <w:szCs w:val="30"/>
        </w:rPr>
        <w:t>Third OpenCV is used for computing the images into encodings and checking the backend for the match</w:t>
      </w:r>
      <w:r w:rsidR="00290879">
        <w:rPr>
          <w:sz w:val="30"/>
          <w:szCs w:val="30"/>
        </w:rPr>
        <w:t>.</w:t>
      </w:r>
    </w:p>
    <w:p w14:paraId="59E2D0A7" w14:textId="46122B77" w:rsidR="004E65D5" w:rsidRDefault="004E65D5" w:rsidP="004E65D5">
      <w:pPr>
        <w:pStyle w:val="ListBullet"/>
        <w:rPr>
          <w:sz w:val="30"/>
          <w:szCs w:val="30"/>
        </w:rPr>
      </w:pPr>
      <w:r>
        <w:rPr>
          <w:sz w:val="30"/>
          <w:szCs w:val="30"/>
        </w:rPr>
        <w:t>Fourth the system matches the images encoding if any existing image encodings matches with the captured image encodings.</w:t>
      </w:r>
    </w:p>
    <w:p w14:paraId="421A3BA3" w14:textId="5D733015" w:rsidR="004E65D5" w:rsidRDefault="004E65D5" w:rsidP="004E65D5">
      <w:pPr>
        <w:pStyle w:val="ListBullet"/>
        <w:rPr>
          <w:sz w:val="30"/>
          <w:szCs w:val="30"/>
        </w:rPr>
      </w:pPr>
      <w:r>
        <w:rPr>
          <w:sz w:val="30"/>
          <w:szCs w:val="30"/>
        </w:rPr>
        <w:t xml:space="preserve">It shows the matched name on the screen of the </w:t>
      </w:r>
      <w:r w:rsidR="00290879">
        <w:rPr>
          <w:sz w:val="30"/>
          <w:szCs w:val="30"/>
        </w:rPr>
        <w:t>video stream.</w:t>
      </w:r>
    </w:p>
    <w:p w14:paraId="2708886C" w14:textId="0D6660AB" w:rsidR="00290879" w:rsidRDefault="00290879" w:rsidP="00290879">
      <w:pPr>
        <w:pStyle w:val="ListBullet"/>
        <w:numPr>
          <w:ilvl w:val="0"/>
          <w:numId w:val="0"/>
        </w:numPr>
        <w:ind w:left="144"/>
        <w:rPr>
          <w:sz w:val="30"/>
          <w:szCs w:val="30"/>
        </w:rPr>
      </w:pPr>
    </w:p>
    <w:p w14:paraId="4CA75AFB" w14:textId="455CDD2B" w:rsidR="00290879" w:rsidRPr="00A5087A" w:rsidRDefault="00290879" w:rsidP="00290879">
      <w:pPr>
        <w:pStyle w:val="ListBullet"/>
        <w:numPr>
          <w:ilvl w:val="0"/>
          <w:numId w:val="0"/>
        </w:numPr>
        <w:ind w:left="144"/>
        <w:rPr>
          <w:b/>
          <w:bCs/>
          <w:sz w:val="30"/>
          <w:szCs w:val="30"/>
        </w:rPr>
      </w:pPr>
      <w:r w:rsidRPr="00A5087A">
        <w:rPr>
          <w:b/>
          <w:bCs/>
          <w:sz w:val="30"/>
          <w:szCs w:val="30"/>
        </w:rPr>
        <w:t>Application Development.</w:t>
      </w:r>
    </w:p>
    <w:p w14:paraId="380A30E2" w14:textId="6EE2D3A6" w:rsidR="00A5087A" w:rsidRDefault="00A5087A" w:rsidP="00290879">
      <w:pPr>
        <w:pStyle w:val="ListBullet"/>
        <w:numPr>
          <w:ilvl w:val="0"/>
          <w:numId w:val="0"/>
        </w:numPr>
        <w:ind w:left="144"/>
        <w:rPr>
          <w:sz w:val="30"/>
          <w:szCs w:val="30"/>
        </w:rPr>
      </w:pPr>
      <w:r>
        <w:rPr>
          <w:sz w:val="30"/>
          <w:szCs w:val="30"/>
        </w:rPr>
        <w:t>1.Frontend Development</w:t>
      </w:r>
    </w:p>
    <w:p w14:paraId="1E4A170D" w14:textId="0EDE8C4E" w:rsidR="00290879" w:rsidRDefault="00290879" w:rsidP="00A5087A">
      <w:pPr>
        <w:pStyle w:val="ListBullet"/>
        <w:numPr>
          <w:ilvl w:val="0"/>
          <w:numId w:val="0"/>
        </w:numPr>
        <w:ind w:left="360"/>
        <w:rPr>
          <w:sz w:val="30"/>
          <w:szCs w:val="30"/>
        </w:rPr>
      </w:pPr>
      <w:r w:rsidRPr="00290879">
        <w:rPr>
          <w:sz w:val="30"/>
          <w:szCs w:val="30"/>
        </w:rPr>
        <w:t>choose a language in which this idea is going to implemented</w:t>
      </w:r>
      <w:r>
        <w:rPr>
          <w:sz w:val="30"/>
          <w:szCs w:val="30"/>
        </w:rPr>
        <w:t xml:space="preserve">, so here I have </w:t>
      </w:r>
      <w:proofErr w:type="gramStart"/>
      <w:r>
        <w:rPr>
          <w:sz w:val="30"/>
          <w:szCs w:val="30"/>
        </w:rPr>
        <w:t>choose</w:t>
      </w:r>
      <w:proofErr w:type="gramEnd"/>
      <w:r>
        <w:rPr>
          <w:sz w:val="30"/>
          <w:szCs w:val="30"/>
        </w:rPr>
        <w:t xml:space="preserve"> Python its simple to understand and a high level language compatible to make my system as described. It is compatible to OpenCV library which is </w:t>
      </w:r>
      <w:proofErr w:type="spellStart"/>
      <w:r>
        <w:rPr>
          <w:sz w:val="30"/>
          <w:szCs w:val="30"/>
        </w:rPr>
        <w:t>a</w:t>
      </w:r>
      <w:proofErr w:type="spellEnd"/>
      <w:r>
        <w:rPr>
          <w:sz w:val="30"/>
          <w:szCs w:val="30"/>
        </w:rPr>
        <w:t xml:space="preserve"> essential part of the project and Face-recognition </w:t>
      </w:r>
      <w:proofErr w:type="gramStart"/>
      <w:r>
        <w:rPr>
          <w:sz w:val="30"/>
          <w:szCs w:val="30"/>
        </w:rPr>
        <w:t>library  which</w:t>
      </w:r>
      <w:proofErr w:type="gramEnd"/>
      <w:r>
        <w:rPr>
          <w:sz w:val="30"/>
          <w:szCs w:val="30"/>
        </w:rPr>
        <w:t xml:space="preserve"> is going to work on background for detection of faces and encoding the face image and matching with the existing image encodings. Flask is a framework which is going to be the face of the application using basic Web technologies.</w:t>
      </w:r>
    </w:p>
    <w:p w14:paraId="0AB94FB3" w14:textId="37F5EB5B" w:rsidR="00A5087A" w:rsidRDefault="00A5087A" w:rsidP="00A5087A">
      <w:pPr>
        <w:pStyle w:val="ListBullet"/>
        <w:numPr>
          <w:ilvl w:val="0"/>
          <w:numId w:val="0"/>
        </w:numPr>
        <w:ind w:left="432" w:hanging="288"/>
        <w:rPr>
          <w:sz w:val="30"/>
          <w:szCs w:val="30"/>
        </w:rPr>
      </w:pPr>
      <w:r>
        <w:rPr>
          <w:sz w:val="30"/>
          <w:szCs w:val="30"/>
        </w:rPr>
        <w:t>2.Backend Development</w:t>
      </w:r>
    </w:p>
    <w:p w14:paraId="7052C7BD" w14:textId="189473DF" w:rsidR="00A5087A" w:rsidRDefault="00A5087A" w:rsidP="00A5087A">
      <w:pPr>
        <w:pStyle w:val="ListBullet"/>
        <w:numPr>
          <w:ilvl w:val="0"/>
          <w:numId w:val="0"/>
        </w:numPr>
        <w:ind w:left="432" w:hanging="288"/>
        <w:rPr>
          <w:sz w:val="30"/>
          <w:szCs w:val="30"/>
        </w:rPr>
      </w:pPr>
      <w:r>
        <w:rPr>
          <w:sz w:val="30"/>
          <w:szCs w:val="30"/>
        </w:rPr>
        <w:t xml:space="preserve">   Python is used for the while project, for Frontend part we have used python web framework named Flask it is lightweight </w:t>
      </w:r>
      <w:r>
        <w:rPr>
          <w:sz w:val="30"/>
          <w:szCs w:val="30"/>
        </w:rPr>
        <w:lastRenderedPageBreak/>
        <w:t xml:space="preserve">framework. now for backend part we are going to use python library Face-recognition for the algorithm used in face detection and face recognition. </w:t>
      </w:r>
      <w:proofErr w:type="spellStart"/>
      <w:r>
        <w:rPr>
          <w:sz w:val="30"/>
          <w:szCs w:val="30"/>
        </w:rPr>
        <w:t>Opencv</w:t>
      </w:r>
      <w:proofErr w:type="spellEnd"/>
      <w:r>
        <w:rPr>
          <w:sz w:val="30"/>
          <w:szCs w:val="30"/>
        </w:rPr>
        <w:t xml:space="preserve"> library uses the camera to capture the image and the face-recognition library encodes that captured image using certain algorithm used in that library and checks for the database matching encoding if the encodings match with the existing image encoding. Face detection algorithm detects the face on the video stream which captures the images in 5 seconds each </w:t>
      </w:r>
      <w:r w:rsidR="00F438D2">
        <w:rPr>
          <w:sz w:val="30"/>
          <w:szCs w:val="30"/>
        </w:rPr>
        <w:t xml:space="preserve">make a rectangle on the face and displays the name of the image encoding matched name (ex. Shahrukh) and if the encoding doesn’t </w:t>
      </w:r>
      <w:proofErr w:type="gramStart"/>
      <w:r w:rsidR="00F438D2">
        <w:rPr>
          <w:sz w:val="30"/>
          <w:szCs w:val="30"/>
        </w:rPr>
        <w:t>matches</w:t>
      </w:r>
      <w:proofErr w:type="gramEnd"/>
      <w:r w:rsidR="00F438D2">
        <w:rPr>
          <w:sz w:val="30"/>
          <w:szCs w:val="30"/>
        </w:rPr>
        <w:t xml:space="preserve"> it shows unknown on the face rectangle of that person. </w:t>
      </w:r>
    </w:p>
    <w:p w14:paraId="122DF0E1" w14:textId="270718EF" w:rsidR="00F438D2" w:rsidRDefault="00F438D2" w:rsidP="00A5087A">
      <w:pPr>
        <w:pStyle w:val="ListBullet"/>
        <w:numPr>
          <w:ilvl w:val="0"/>
          <w:numId w:val="0"/>
        </w:numPr>
        <w:ind w:left="432" w:hanging="288"/>
        <w:rPr>
          <w:sz w:val="30"/>
          <w:szCs w:val="30"/>
        </w:rPr>
      </w:pPr>
      <w:r>
        <w:rPr>
          <w:noProof/>
        </w:rPr>
        <w:drawing>
          <wp:inline distT="0" distB="0" distL="0" distR="0" wp14:anchorId="04C1D4D7" wp14:editId="1B0EEF82">
            <wp:extent cx="5935980" cy="4785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5980" cy="4785360"/>
                    </a:xfrm>
                    <a:prstGeom prst="rect">
                      <a:avLst/>
                    </a:prstGeom>
                    <a:noFill/>
                    <a:ln>
                      <a:noFill/>
                    </a:ln>
                  </pic:spPr>
                </pic:pic>
              </a:graphicData>
            </a:graphic>
          </wp:inline>
        </w:drawing>
      </w:r>
    </w:p>
    <w:p w14:paraId="60C6C0A7" w14:textId="4FE5559E" w:rsidR="001802E8" w:rsidRDefault="00F438D2" w:rsidP="00F438D2">
      <w:pPr>
        <w:pStyle w:val="ListBullet"/>
        <w:numPr>
          <w:ilvl w:val="0"/>
          <w:numId w:val="0"/>
        </w:numPr>
        <w:ind w:left="432" w:hanging="288"/>
        <w:rPr>
          <w:sz w:val="30"/>
          <w:szCs w:val="30"/>
        </w:rPr>
      </w:pPr>
      <w:r>
        <w:rPr>
          <w:sz w:val="30"/>
          <w:szCs w:val="30"/>
        </w:rPr>
        <w:lastRenderedPageBreak/>
        <w:t>As shown in the above flowchart the system works exactly like that.</w:t>
      </w:r>
    </w:p>
    <w:p w14:paraId="6EC788DC" w14:textId="3FC4E14A" w:rsidR="00F438D2" w:rsidRPr="000F722F" w:rsidRDefault="004E043D" w:rsidP="004E043D">
      <w:pPr>
        <w:pStyle w:val="Heading2"/>
        <w:rPr>
          <w:sz w:val="30"/>
          <w:szCs w:val="30"/>
        </w:rPr>
      </w:pPr>
      <w:r w:rsidRPr="000F722F">
        <w:rPr>
          <w:sz w:val="30"/>
          <w:szCs w:val="30"/>
        </w:rPr>
        <w:t>Coding and Implementing phase</w:t>
      </w:r>
    </w:p>
    <w:p w14:paraId="7F03B7D5" w14:textId="23428328" w:rsidR="004E043D" w:rsidRDefault="004E043D" w:rsidP="004E043D">
      <w:pPr>
        <w:rPr>
          <w:sz w:val="30"/>
          <w:szCs w:val="30"/>
        </w:rPr>
      </w:pPr>
      <w:r>
        <w:rPr>
          <w:sz w:val="30"/>
          <w:szCs w:val="30"/>
        </w:rPr>
        <w:t>1.implementing the Flask Framework</w:t>
      </w:r>
    </w:p>
    <w:p w14:paraId="49AE60D5" w14:textId="74381108" w:rsidR="004E043D" w:rsidRDefault="004E043D" w:rsidP="00111502">
      <w:pPr>
        <w:spacing w:after="0"/>
        <w:rPr>
          <w:rStyle w:val="pl-v"/>
          <w:rFonts w:ascii="Consolas" w:hAnsi="Consolas"/>
          <w:sz w:val="24"/>
          <w:szCs w:val="24"/>
          <w:shd w:val="clear" w:color="auto" w:fill="FFFFFF"/>
        </w:rPr>
      </w:pPr>
      <w:r>
        <w:rPr>
          <w:rStyle w:val="pl-k"/>
          <w:rFonts w:ascii="Consolas" w:hAnsi="Consolas"/>
          <w:shd w:val="clear" w:color="auto" w:fill="FFFFFF"/>
        </w:rPr>
        <w:t xml:space="preserve"> </w:t>
      </w:r>
      <w:r w:rsidRPr="004E043D">
        <w:rPr>
          <w:rStyle w:val="pl-k"/>
          <w:rFonts w:ascii="Consolas" w:hAnsi="Consolas"/>
          <w:sz w:val="24"/>
          <w:szCs w:val="24"/>
          <w:shd w:val="clear" w:color="auto" w:fill="FFFFFF"/>
        </w:rPr>
        <w:t>from</w:t>
      </w:r>
      <w:r w:rsidRPr="004E043D">
        <w:rPr>
          <w:rFonts w:ascii="Consolas" w:hAnsi="Consolas"/>
          <w:color w:val="24292E"/>
          <w:sz w:val="24"/>
          <w:szCs w:val="24"/>
          <w:shd w:val="clear" w:color="auto" w:fill="FFFFFF"/>
        </w:rPr>
        <w:t xml:space="preserve"> </w:t>
      </w:r>
      <w:r w:rsidRPr="004E043D">
        <w:rPr>
          <w:rStyle w:val="pl-s1"/>
          <w:rFonts w:ascii="Consolas" w:hAnsi="Consolas"/>
          <w:color w:val="24292E"/>
          <w:sz w:val="24"/>
          <w:szCs w:val="24"/>
          <w:shd w:val="clear" w:color="auto" w:fill="FFFFFF"/>
        </w:rPr>
        <w:t>flask</w:t>
      </w:r>
      <w:r w:rsidRPr="004E043D">
        <w:rPr>
          <w:rFonts w:ascii="Consolas" w:hAnsi="Consolas"/>
          <w:color w:val="24292E"/>
          <w:sz w:val="24"/>
          <w:szCs w:val="24"/>
          <w:shd w:val="clear" w:color="auto" w:fill="FFFFFF"/>
        </w:rPr>
        <w:t xml:space="preserve"> </w:t>
      </w:r>
      <w:r w:rsidRPr="004E043D">
        <w:rPr>
          <w:rStyle w:val="pl-k"/>
          <w:rFonts w:ascii="Consolas" w:hAnsi="Consolas"/>
          <w:sz w:val="24"/>
          <w:szCs w:val="24"/>
          <w:shd w:val="clear" w:color="auto" w:fill="FFFFFF"/>
        </w:rPr>
        <w:t>import</w:t>
      </w:r>
      <w:r w:rsidRPr="004E043D">
        <w:rPr>
          <w:rFonts w:ascii="Consolas" w:hAnsi="Consolas"/>
          <w:color w:val="24292E"/>
          <w:sz w:val="24"/>
          <w:szCs w:val="24"/>
          <w:shd w:val="clear" w:color="auto" w:fill="FFFFFF"/>
        </w:rPr>
        <w:t xml:space="preserve"> </w:t>
      </w:r>
      <w:r w:rsidRPr="004E043D">
        <w:rPr>
          <w:rStyle w:val="pl-v"/>
          <w:rFonts w:ascii="Consolas" w:hAnsi="Consolas"/>
          <w:sz w:val="24"/>
          <w:szCs w:val="24"/>
          <w:shd w:val="clear" w:color="auto" w:fill="FFFFFF"/>
        </w:rPr>
        <w:t>Flask</w:t>
      </w:r>
      <w:r w:rsidRPr="004E043D">
        <w:rPr>
          <w:rFonts w:ascii="Consolas" w:hAnsi="Consolas"/>
          <w:color w:val="24292E"/>
          <w:sz w:val="24"/>
          <w:szCs w:val="24"/>
          <w:shd w:val="clear" w:color="auto" w:fill="FFFFFF"/>
        </w:rPr>
        <w:t xml:space="preserve">, </w:t>
      </w:r>
      <w:proofErr w:type="spellStart"/>
      <w:r w:rsidRPr="004E043D">
        <w:rPr>
          <w:rStyle w:val="pl-s1"/>
          <w:rFonts w:ascii="Consolas" w:hAnsi="Consolas"/>
          <w:color w:val="24292E"/>
          <w:sz w:val="24"/>
          <w:szCs w:val="24"/>
          <w:shd w:val="clear" w:color="auto" w:fill="FFFFFF"/>
        </w:rPr>
        <w:t>render_template</w:t>
      </w:r>
      <w:proofErr w:type="spellEnd"/>
      <w:r w:rsidRPr="004E043D">
        <w:rPr>
          <w:rFonts w:ascii="Consolas" w:hAnsi="Consolas"/>
          <w:color w:val="24292E"/>
          <w:sz w:val="24"/>
          <w:szCs w:val="24"/>
          <w:shd w:val="clear" w:color="auto" w:fill="FFFFFF"/>
        </w:rPr>
        <w:t xml:space="preserve">, </w:t>
      </w:r>
      <w:r w:rsidRPr="004E043D">
        <w:rPr>
          <w:rStyle w:val="pl-v"/>
          <w:rFonts w:ascii="Consolas" w:hAnsi="Consolas"/>
          <w:sz w:val="24"/>
          <w:szCs w:val="24"/>
          <w:shd w:val="clear" w:color="auto" w:fill="FFFFFF"/>
        </w:rPr>
        <w:t>Response</w:t>
      </w:r>
    </w:p>
    <w:p w14:paraId="22806CA7" w14:textId="06A14747" w:rsidR="004E043D" w:rsidRPr="00111502" w:rsidRDefault="00111502" w:rsidP="00111502">
      <w:pPr>
        <w:spacing w:after="0"/>
        <w:rPr>
          <w:rFonts w:ascii="Consolas" w:hAnsi="Consolas"/>
          <w:color w:val="24292E"/>
          <w:sz w:val="24"/>
          <w:szCs w:val="24"/>
          <w:shd w:val="clear" w:color="auto" w:fill="FFFFFF"/>
        </w:rPr>
      </w:pPr>
      <w:r>
        <w:rPr>
          <w:rStyle w:val="pl-v"/>
          <w:rFonts w:ascii="Consolas" w:hAnsi="Consolas"/>
          <w:sz w:val="24"/>
          <w:szCs w:val="24"/>
          <w:shd w:val="clear" w:color="auto" w:fill="FFFFFF"/>
        </w:rPr>
        <w:t xml:space="preserve"> </w:t>
      </w:r>
      <w:r w:rsidR="004E043D" w:rsidRPr="00111502">
        <w:rPr>
          <w:rStyle w:val="pl-s1"/>
          <w:rFonts w:ascii="Consolas" w:hAnsi="Consolas"/>
          <w:color w:val="24292E"/>
          <w:sz w:val="24"/>
          <w:szCs w:val="24"/>
          <w:shd w:val="clear" w:color="auto" w:fill="FFFFFF"/>
        </w:rPr>
        <w:t>app</w:t>
      </w:r>
      <w:r w:rsidR="004E043D" w:rsidRPr="00111502">
        <w:rPr>
          <w:rFonts w:ascii="Consolas" w:hAnsi="Consolas"/>
          <w:color w:val="24292E"/>
          <w:sz w:val="24"/>
          <w:szCs w:val="24"/>
          <w:shd w:val="clear" w:color="auto" w:fill="FFFFFF"/>
        </w:rPr>
        <w:t xml:space="preserve"> </w:t>
      </w:r>
      <w:r w:rsidR="004E043D" w:rsidRPr="00111502">
        <w:rPr>
          <w:rStyle w:val="pl-c1"/>
          <w:rFonts w:ascii="Consolas" w:hAnsi="Consolas"/>
          <w:sz w:val="24"/>
          <w:szCs w:val="24"/>
          <w:shd w:val="clear" w:color="auto" w:fill="FFFFFF"/>
        </w:rPr>
        <w:t>=</w:t>
      </w:r>
      <w:r w:rsidR="004E043D" w:rsidRPr="00111502">
        <w:rPr>
          <w:rFonts w:ascii="Consolas" w:hAnsi="Consolas"/>
          <w:color w:val="24292E"/>
          <w:sz w:val="24"/>
          <w:szCs w:val="24"/>
          <w:shd w:val="clear" w:color="auto" w:fill="FFFFFF"/>
        </w:rPr>
        <w:t xml:space="preserve"> </w:t>
      </w:r>
      <w:r w:rsidR="004E043D" w:rsidRPr="00111502">
        <w:rPr>
          <w:rStyle w:val="pl-v"/>
          <w:rFonts w:ascii="Consolas" w:hAnsi="Consolas"/>
          <w:sz w:val="24"/>
          <w:szCs w:val="24"/>
          <w:shd w:val="clear" w:color="auto" w:fill="FFFFFF"/>
        </w:rPr>
        <w:t>Flask</w:t>
      </w:r>
      <w:r w:rsidR="004E043D" w:rsidRPr="00111502">
        <w:rPr>
          <w:rFonts w:ascii="Consolas" w:hAnsi="Consolas"/>
          <w:color w:val="24292E"/>
          <w:sz w:val="24"/>
          <w:szCs w:val="24"/>
          <w:shd w:val="clear" w:color="auto" w:fill="FFFFFF"/>
        </w:rPr>
        <w:t>(</w:t>
      </w:r>
      <w:r w:rsidR="004E043D" w:rsidRPr="00111502">
        <w:rPr>
          <w:rStyle w:val="pl-s1"/>
          <w:rFonts w:ascii="Consolas" w:hAnsi="Consolas"/>
          <w:color w:val="24292E"/>
          <w:sz w:val="24"/>
          <w:szCs w:val="24"/>
          <w:shd w:val="clear" w:color="auto" w:fill="FFFFFF"/>
        </w:rPr>
        <w:t>__name__</w:t>
      </w:r>
      <w:r w:rsidR="004E043D" w:rsidRPr="00111502">
        <w:rPr>
          <w:rFonts w:ascii="Consolas" w:hAnsi="Consolas"/>
          <w:color w:val="24292E"/>
          <w:sz w:val="24"/>
          <w:szCs w:val="24"/>
          <w:shd w:val="clear" w:color="auto" w:fill="FFFFFF"/>
        </w:rPr>
        <w:t>)</w:t>
      </w:r>
    </w:p>
    <w:p w14:paraId="7B585A24" w14:textId="01BE1A40" w:rsidR="004E043D" w:rsidRPr="00111502" w:rsidRDefault="00111502" w:rsidP="00111502">
      <w:pPr>
        <w:spacing w:after="0"/>
        <w:rPr>
          <w:rFonts w:ascii="Consolas" w:hAnsi="Consolas"/>
          <w:color w:val="6F42C1"/>
          <w:sz w:val="24"/>
          <w:szCs w:val="24"/>
          <w:shd w:val="clear" w:color="auto" w:fill="FFFFFF"/>
        </w:rPr>
      </w:pPr>
      <w:r w:rsidRPr="00111502">
        <w:rPr>
          <w:sz w:val="24"/>
          <w:szCs w:val="24"/>
        </w:rPr>
        <w:t xml:space="preserve">   </w:t>
      </w:r>
      <w:r w:rsidRPr="00111502">
        <w:rPr>
          <w:rFonts w:ascii="Consolas" w:hAnsi="Consolas"/>
          <w:color w:val="6F42C1"/>
          <w:sz w:val="24"/>
          <w:szCs w:val="24"/>
          <w:shd w:val="clear" w:color="auto" w:fill="FFFFFF"/>
        </w:rPr>
        <w:t>@</w:t>
      </w:r>
      <w:proofErr w:type="gramStart"/>
      <w:r w:rsidRPr="00111502">
        <w:rPr>
          <w:rStyle w:val="pl-s1"/>
          <w:rFonts w:ascii="Consolas" w:hAnsi="Consolas"/>
          <w:color w:val="6F42C1"/>
          <w:sz w:val="24"/>
          <w:szCs w:val="24"/>
          <w:shd w:val="clear" w:color="auto" w:fill="FFFFFF"/>
        </w:rPr>
        <w:t>app</w:t>
      </w:r>
      <w:r w:rsidRPr="00111502">
        <w:rPr>
          <w:rFonts w:ascii="Consolas" w:hAnsi="Consolas"/>
          <w:color w:val="6F42C1"/>
          <w:sz w:val="24"/>
          <w:szCs w:val="24"/>
          <w:shd w:val="clear" w:color="auto" w:fill="FFFFFF"/>
        </w:rPr>
        <w:t>.</w:t>
      </w:r>
      <w:r w:rsidRPr="00111502">
        <w:rPr>
          <w:rStyle w:val="pl-en"/>
          <w:rFonts w:ascii="Consolas" w:hAnsi="Consolas"/>
          <w:color w:val="6F42C1"/>
          <w:sz w:val="24"/>
          <w:szCs w:val="24"/>
          <w:shd w:val="clear" w:color="auto" w:fill="FFFFFF"/>
        </w:rPr>
        <w:t>route</w:t>
      </w:r>
      <w:proofErr w:type="gramEnd"/>
      <w:r w:rsidRPr="00111502">
        <w:rPr>
          <w:rFonts w:ascii="Consolas" w:hAnsi="Consolas"/>
          <w:color w:val="6F42C1"/>
          <w:sz w:val="24"/>
          <w:szCs w:val="24"/>
          <w:shd w:val="clear" w:color="auto" w:fill="FFFFFF"/>
        </w:rPr>
        <w:t>(</w:t>
      </w:r>
      <w:r w:rsidRPr="00111502">
        <w:rPr>
          <w:rStyle w:val="pl-s"/>
          <w:rFonts w:ascii="Consolas" w:hAnsi="Consolas"/>
          <w:sz w:val="24"/>
          <w:szCs w:val="24"/>
          <w:shd w:val="clear" w:color="auto" w:fill="FFFFFF"/>
        </w:rPr>
        <w:t>'/'</w:t>
      </w:r>
      <w:r w:rsidRPr="00111502">
        <w:rPr>
          <w:rFonts w:ascii="Consolas" w:hAnsi="Consolas"/>
          <w:color w:val="6F42C1"/>
          <w:sz w:val="24"/>
          <w:szCs w:val="24"/>
          <w:shd w:val="clear" w:color="auto" w:fill="FFFFFF"/>
        </w:rPr>
        <w:t>)</w:t>
      </w:r>
    </w:p>
    <w:p w14:paraId="35A8762F" w14:textId="6B644BD5" w:rsidR="00111502" w:rsidRPr="00111502" w:rsidRDefault="00111502" w:rsidP="00111502">
      <w:pPr>
        <w:spacing w:after="0"/>
        <w:rPr>
          <w:rFonts w:ascii="Consolas" w:hAnsi="Consolas"/>
          <w:color w:val="24292E"/>
          <w:sz w:val="24"/>
          <w:szCs w:val="24"/>
          <w:shd w:val="clear" w:color="auto" w:fill="FFFFFF"/>
        </w:rPr>
      </w:pPr>
      <w:r w:rsidRPr="00111502">
        <w:rPr>
          <w:rFonts w:ascii="Consolas" w:hAnsi="Consolas"/>
          <w:color w:val="6F42C1"/>
          <w:sz w:val="24"/>
          <w:szCs w:val="24"/>
          <w:shd w:val="clear" w:color="auto" w:fill="FFFFFF"/>
        </w:rPr>
        <w:t xml:space="preserve">  </w:t>
      </w:r>
      <w:r w:rsidRPr="00111502">
        <w:rPr>
          <w:rStyle w:val="pl-k"/>
          <w:rFonts w:ascii="Consolas" w:hAnsi="Consolas"/>
          <w:sz w:val="24"/>
          <w:szCs w:val="24"/>
          <w:shd w:val="clear" w:color="auto" w:fill="FFFFFF"/>
        </w:rPr>
        <w:t>def</w:t>
      </w:r>
      <w:r w:rsidRPr="00111502">
        <w:rPr>
          <w:rFonts w:ascii="Consolas" w:hAnsi="Consolas"/>
          <w:color w:val="24292E"/>
          <w:sz w:val="24"/>
          <w:szCs w:val="24"/>
          <w:shd w:val="clear" w:color="auto" w:fill="FFFFFF"/>
        </w:rPr>
        <w:t xml:space="preserve"> </w:t>
      </w:r>
      <w:proofErr w:type="gramStart"/>
      <w:r w:rsidRPr="00111502">
        <w:rPr>
          <w:rStyle w:val="pl-token"/>
          <w:rFonts w:ascii="Consolas" w:hAnsi="Consolas"/>
          <w:sz w:val="24"/>
          <w:szCs w:val="24"/>
          <w:shd w:val="clear" w:color="auto" w:fill="FFFFFF"/>
        </w:rPr>
        <w:t>index</w:t>
      </w:r>
      <w:r w:rsidRPr="00111502">
        <w:rPr>
          <w:rFonts w:ascii="Consolas" w:hAnsi="Consolas"/>
          <w:color w:val="24292E"/>
          <w:sz w:val="24"/>
          <w:szCs w:val="24"/>
          <w:shd w:val="clear" w:color="auto" w:fill="FFFFFF"/>
        </w:rPr>
        <w:t>(</w:t>
      </w:r>
      <w:proofErr w:type="gramEnd"/>
      <w:r w:rsidRPr="00111502">
        <w:rPr>
          <w:rFonts w:ascii="Consolas" w:hAnsi="Consolas"/>
          <w:color w:val="24292E"/>
          <w:sz w:val="24"/>
          <w:szCs w:val="24"/>
          <w:shd w:val="clear" w:color="auto" w:fill="FFFFFF"/>
        </w:rPr>
        <w:t>):</w:t>
      </w:r>
    </w:p>
    <w:p w14:paraId="18A7D43D" w14:textId="02DC8BFB" w:rsidR="00111502" w:rsidRDefault="00111502" w:rsidP="00111502">
      <w:pPr>
        <w:spacing w:after="0"/>
        <w:rPr>
          <w:rFonts w:ascii="Consolas" w:hAnsi="Consolas"/>
          <w:color w:val="24292E"/>
          <w:sz w:val="24"/>
          <w:szCs w:val="24"/>
          <w:shd w:val="clear" w:color="auto" w:fill="FFFFFF"/>
        </w:rPr>
      </w:pPr>
      <w:r w:rsidRPr="00111502">
        <w:rPr>
          <w:rFonts w:ascii="Consolas" w:hAnsi="Consolas"/>
          <w:color w:val="24292E"/>
          <w:sz w:val="24"/>
          <w:szCs w:val="24"/>
          <w:shd w:val="clear" w:color="auto" w:fill="FFFFFF"/>
        </w:rPr>
        <w:t xml:space="preserve">    </w:t>
      </w:r>
      <w:r w:rsidRPr="00111502">
        <w:rPr>
          <w:rStyle w:val="pl-k"/>
          <w:rFonts w:ascii="Consolas" w:hAnsi="Consolas"/>
          <w:sz w:val="24"/>
          <w:szCs w:val="24"/>
          <w:shd w:val="clear" w:color="auto" w:fill="FFFFFF"/>
        </w:rPr>
        <w:t>return</w:t>
      </w:r>
      <w:r w:rsidRPr="00111502">
        <w:rPr>
          <w:rFonts w:ascii="Consolas" w:hAnsi="Consolas"/>
          <w:color w:val="24292E"/>
          <w:sz w:val="24"/>
          <w:szCs w:val="24"/>
          <w:shd w:val="clear" w:color="auto" w:fill="FFFFFF"/>
        </w:rPr>
        <w:t xml:space="preserve"> </w:t>
      </w:r>
      <w:proofErr w:type="spellStart"/>
      <w:r w:rsidRPr="00111502">
        <w:rPr>
          <w:rStyle w:val="pl-en"/>
          <w:rFonts w:ascii="Consolas" w:hAnsi="Consolas"/>
          <w:sz w:val="24"/>
          <w:szCs w:val="24"/>
          <w:shd w:val="clear" w:color="auto" w:fill="FFFFFF"/>
        </w:rPr>
        <w:t>render_template</w:t>
      </w:r>
      <w:proofErr w:type="spellEnd"/>
      <w:r w:rsidRPr="00111502">
        <w:rPr>
          <w:rFonts w:ascii="Consolas" w:hAnsi="Consolas"/>
          <w:color w:val="24292E"/>
          <w:sz w:val="24"/>
          <w:szCs w:val="24"/>
          <w:shd w:val="clear" w:color="auto" w:fill="FFFFFF"/>
        </w:rPr>
        <w:t>(</w:t>
      </w:r>
      <w:r w:rsidRPr="00111502">
        <w:rPr>
          <w:rStyle w:val="pl-s"/>
          <w:rFonts w:ascii="Consolas" w:hAnsi="Consolas"/>
          <w:sz w:val="24"/>
          <w:szCs w:val="24"/>
          <w:shd w:val="clear" w:color="auto" w:fill="FFFFFF"/>
        </w:rPr>
        <w:t>'index.html'</w:t>
      </w:r>
      <w:r w:rsidRPr="00111502">
        <w:rPr>
          <w:rFonts w:ascii="Consolas" w:hAnsi="Consolas"/>
          <w:color w:val="24292E"/>
          <w:sz w:val="24"/>
          <w:szCs w:val="24"/>
          <w:shd w:val="clear" w:color="auto" w:fill="FFFFFF"/>
        </w:rPr>
        <w:t>)</w:t>
      </w:r>
    </w:p>
    <w:p w14:paraId="61F2E04B" w14:textId="4BE83184" w:rsidR="00111502" w:rsidRDefault="00111502" w:rsidP="00111502">
      <w:pPr>
        <w:spacing w:after="0"/>
        <w:rPr>
          <w:rFonts w:ascii="Consolas" w:hAnsi="Consolas"/>
          <w:color w:val="24292E"/>
          <w:sz w:val="24"/>
          <w:szCs w:val="24"/>
          <w:shd w:val="clear" w:color="auto" w:fill="FFFFFF"/>
        </w:rPr>
      </w:pPr>
      <w:r w:rsidRPr="00111502">
        <w:rPr>
          <w:rFonts w:ascii="Consolas" w:hAnsi="Consolas"/>
          <w:color w:val="24292E"/>
          <w:sz w:val="24"/>
          <w:szCs w:val="24"/>
          <w:shd w:val="clear" w:color="auto" w:fill="FFFFFF"/>
        </w:rPr>
        <w:t xml:space="preserve"> </w:t>
      </w:r>
      <w:r w:rsidRPr="00111502">
        <w:rPr>
          <w:rStyle w:val="pl-k"/>
          <w:rFonts w:ascii="Consolas" w:hAnsi="Consolas"/>
          <w:sz w:val="24"/>
          <w:szCs w:val="24"/>
          <w:shd w:val="clear" w:color="auto" w:fill="FFFFFF"/>
        </w:rPr>
        <w:t>if</w:t>
      </w:r>
      <w:r w:rsidRPr="00111502">
        <w:rPr>
          <w:rFonts w:ascii="Consolas" w:hAnsi="Consolas"/>
          <w:color w:val="24292E"/>
          <w:sz w:val="24"/>
          <w:szCs w:val="24"/>
          <w:shd w:val="clear" w:color="auto" w:fill="FFFFFF"/>
        </w:rPr>
        <w:t xml:space="preserve"> </w:t>
      </w:r>
      <w:r w:rsidRPr="00111502">
        <w:rPr>
          <w:rStyle w:val="pl-s1"/>
          <w:rFonts w:ascii="Consolas" w:hAnsi="Consolas"/>
          <w:color w:val="24292E"/>
          <w:sz w:val="24"/>
          <w:szCs w:val="24"/>
          <w:shd w:val="clear" w:color="auto" w:fill="FFFFFF"/>
        </w:rPr>
        <w:t>__name__</w:t>
      </w:r>
      <w:r w:rsidRPr="00111502">
        <w:rPr>
          <w:rFonts w:ascii="Consolas" w:hAnsi="Consolas"/>
          <w:color w:val="24292E"/>
          <w:sz w:val="24"/>
          <w:szCs w:val="24"/>
          <w:shd w:val="clear" w:color="auto" w:fill="FFFFFF"/>
        </w:rPr>
        <w:t xml:space="preserve"> </w:t>
      </w:r>
      <w:r w:rsidRPr="00111502">
        <w:rPr>
          <w:rStyle w:val="pl-c1"/>
          <w:rFonts w:ascii="Consolas" w:hAnsi="Consolas"/>
          <w:sz w:val="24"/>
          <w:szCs w:val="24"/>
          <w:shd w:val="clear" w:color="auto" w:fill="FFFFFF"/>
        </w:rPr>
        <w:t>==</w:t>
      </w:r>
      <w:r w:rsidRPr="00111502">
        <w:rPr>
          <w:rFonts w:ascii="Consolas" w:hAnsi="Consolas"/>
          <w:color w:val="24292E"/>
          <w:sz w:val="24"/>
          <w:szCs w:val="24"/>
          <w:shd w:val="clear" w:color="auto" w:fill="FFFFFF"/>
        </w:rPr>
        <w:t xml:space="preserve"> </w:t>
      </w:r>
      <w:r w:rsidRPr="00111502">
        <w:rPr>
          <w:rStyle w:val="pl-s"/>
          <w:rFonts w:ascii="Consolas" w:hAnsi="Consolas"/>
          <w:sz w:val="24"/>
          <w:szCs w:val="24"/>
          <w:shd w:val="clear" w:color="auto" w:fill="FFFFFF"/>
        </w:rPr>
        <w:t>'__main__'</w:t>
      </w:r>
      <w:r w:rsidRPr="00111502">
        <w:rPr>
          <w:rFonts w:ascii="Consolas" w:hAnsi="Consolas"/>
          <w:color w:val="24292E"/>
          <w:sz w:val="24"/>
          <w:szCs w:val="24"/>
          <w:shd w:val="clear" w:color="auto" w:fill="FFFFFF"/>
        </w:rPr>
        <w:t>:</w:t>
      </w:r>
    </w:p>
    <w:p w14:paraId="25C06906" w14:textId="2C60CF89" w:rsidR="00111502" w:rsidRDefault="00111502" w:rsidP="00111502">
      <w:pPr>
        <w:spacing w:after="0"/>
        <w:rPr>
          <w:rFonts w:ascii="Consolas" w:hAnsi="Consolas"/>
          <w:color w:val="24292E"/>
          <w:sz w:val="24"/>
          <w:szCs w:val="24"/>
          <w:shd w:val="clear" w:color="auto" w:fill="FFFFFF"/>
        </w:rPr>
      </w:pPr>
      <w:r w:rsidRPr="00111502">
        <w:rPr>
          <w:rFonts w:ascii="Consolas" w:hAnsi="Consolas"/>
          <w:color w:val="24292E"/>
          <w:sz w:val="24"/>
          <w:szCs w:val="24"/>
          <w:shd w:val="clear" w:color="auto" w:fill="FFFFFF"/>
        </w:rPr>
        <w:t xml:space="preserve">    </w:t>
      </w:r>
      <w:proofErr w:type="spellStart"/>
      <w:proofErr w:type="gramStart"/>
      <w:r w:rsidRPr="00111502">
        <w:rPr>
          <w:rStyle w:val="pl-s1"/>
          <w:rFonts w:ascii="Consolas" w:hAnsi="Consolas"/>
          <w:color w:val="24292E"/>
          <w:sz w:val="24"/>
          <w:szCs w:val="24"/>
          <w:shd w:val="clear" w:color="auto" w:fill="FFFFFF"/>
        </w:rPr>
        <w:t>app</w:t>
      </w:r>
      <w:r w:rsidRPr="00111502">
        <w:rPr>
          <w:rFonts w:ascii="Consolas" w:hAnsi="Consolas"/>
          <w:color w:val="24292E"/>
          <w:sz w:val="24"/>
          <w:szCs w:val="24"/>
          <w:shd w:val="clear" w:color="auto" w:fill="FFFFFF"/>
        </w:rPr>
        <w:t>.</w:t>
      </w:r>
      <w:r w:rsidRPr="00111502">
        <w:rPr>
          <w:rStyle w:val="pl-en"/>
          <w:rFonts w:ascii="Consolas" w:hAnsi="Consolas"/>
          <w:sz w:val="24"/>
          <w:szCs w:val="24"/>
          <w:shd w:val="clear" w:color="auto" w:fill="FFFFFF"/>
        </w:rPr>
        <w:t>run</w:t>
      </w:r>
      <w:proofErr w:type="spellEnd"/>
      <w:r w:rsidRPr="00111502">
        <w:rPr>
          <w:rFonts w:ascii="Consolas" w:hAnsi="Consolas"/>
          <w:color w:val="24292E"/>
          <w:sz w:val="24"/>
          <w:szCs w:val="24"/>
          <w:shd w:val="clear" w:color="auto" w:fill="FFFFFF"/>
        </w:rPr>
        <w:t>(</w:t>
      </w:r>
      <w:proofErr w:type="gramEnd"/>
      <w:r w:rsidRPr="00111502">
        <w:rPr>
          <w:rStyle w:val="pl-s1"/>
          <w:rFonts w:ascii="Consolas" w:hAnsi="Consolas"/>
          <w:color w:val="24292E"/>
          <w:sz w:val="24"/>
          <w:szCs w:val="24"/>
          <w:shd w:val="clear" w:color="auto" w:fill="FFFFFF"/>
        </w:rPr>
        <w:t>host</w:t>
      </w:r>
      <w:r w:rsidRPr="00111502">
        <w:rPr>
          <w:rStyle w:val="pl-c1"/>
          <w:rFonts w:ascii="Consolas" w:hAnsi="Consolas"/>
          <w:sz w:val="24"/>
          <w:szCs w:val="24"/>
          <w:shd w:val="clear" w:color="auto" w:fill="FFFFFF"/>
        </w:rPr>
        <w:t>=</w:t>
      </w:r>
      <w:r w:rsidRPr="00111502">
        <w:rPr>
          <w:rStyle w:val="pl-s"/>
          <w:rFonts w:ascii="Consolas" w:hAnsi="Consolas"/>
          <w:sz w:val="24"/>
          <w:szCs w:val="24"/>
          <w:shd w:val="clear" w:color="auto" w:fill="FFFFFF"/>
        </w:rPr>
        <w:t>'192.168.29.127'</w:t>
      </w:r>
      <w:r w:rsidRPr="00111502">
        <w:rPr>
          <w:rFonts w:ascii="Consolas" w:hAnsi="Consolas"/>
          <w:color w:val="24292E"/>
          <w:sz w:val="24"/>
          <w:szCs w:val="24"/>
          <w:shd w:val="clear" w:color="auto" w:fill="FFFFFF"/>
        </w:rPr>
        <w:t>,</w:t>
      </w:r>
      <w:r w:rsidRPr="00111502">
        <w:rPr>
          <w:rStyle w:val="pl-s1"/>
          <w:rFonts w:ascii="Consolas" w:hAnsi="Consolas"/>
          <w:color w:val="24292E"/>
          <w:sz w:val="24"/>
          <w:szCs w:val="24"/>
          <w:shd w:val="clear" w:color="auto" w:fill="FFFFFF"/>
        </w:rPr>
        <w:t>port</w:t>
      </w:r>
      <w:r w:rsidRPr="00111502">
        <w:rPr>
          <w:rStyle w:val="pl-c1"/>
          <w:rFonts w:ascii="Consolas" w:hAnsi="Consolas"/>
          <w:sz w:val="24"/>
          <w:szCs w:val="24"/>
          <w:shd w:val="clear" w:color="auto" w:fill="FFFFFF"/>
        </w:rPr>
        <w:t>=</w:t>
      </w:r>
      <w:r w:rsidRPr="00111502">
        <w:rPr>
          <w:rStyle w:val="pl-s"/>
          <w:rFonts w:ascii="Consolas" w:hAnsi="Consolas"/>
          <w:sz w:val="24"/>
          <w:szCs w:val="24"/>
          <w:shd w:val="clear" w:color="auto" w:fill="FFFFFF"/>
        </w:rPr>
        <w:t>'8080'</w:t>
      </w:r>
      <w:r w:rsidRPr="00111502">
        <w:rPr>
          <w:rFonts w:ascii="Consolas" w:hAnsi="Consolas"/>
          <w:color w:val="24292E"/>
          <w:sz w:val="24"/>
          <w:szCs w:val="24"/>
          <w:shd w:val="clear" w:color="auto" w:fill="FFFFFF"/>
        </w:rPr>
        <w:t xml:space="preserve">, </w:t>
      </w:r>
      <w:r w:rsidRPr="00111502">
        <w:rPr>
          <w:rStyle w:val="pl-s1"/>
          <w:rFonts w:ascii="Consolas" w:hAnsi="Consolas"/>
          <w:color w:val="24292E"/>
          <w:sz w:val="24"/>
          <w:szCs w:val="24"/>
          <w:shd w:val="clear" w:color="auto" w:fill="FFFFFF"/>
        </w:rPr>
        <w:t>debug</w:t>
      </w:r>
      <w:r w:rsidRPr="00111502">
        <w:rPr>
          <w:rStyle w:val="pl-c1"/>
          <w:rFonts w:ascii="Consolas" w:hAnsi="Consolas"/>
          <w:sz w:val="24"/>
          <w:szCs w:val="24"/>
          <w:shd w:val="clear" w:color="auto" w:fill="FFFFFF"/>
        </w:rPr>
        <w:t>=True</w:t>
      </w:r>
      <w:r w:rsidRPr="00111502">
        <w:rPr>
          <w:rFonts w:ascii="Consolas" w:hAnsi="Consolas"/>
          <w:color w:val="24292E"/>
          <w:sz w:val="24"/>
          <w:szCs w:val="24"/>
          <w:shd w:val="clear" w:color="auto" w:fill="FFFFFF"/>
        </w:rPr>
        <w:t>)</w:t>
      </w:r>
    </w:p>
    <w:p w14:paraId="19068600" w14:textId="2A4F6F90" w:rsidR="00111502" w:rsidRDefault="00111502" w:rsidP="00111502">
      <w:pPr>
        <w:spacing w:after="0"/>
        <w:rPr>
          <w:rFonts w:ascii="Consolas" w:hAnsi="Consolas"/>
          <w:color w:val="24292E"/>
          <w:sz w:val="24"/>
          <w:szCs w:val="24"/>
          <w:shd w:val="clear" w:color="auto" w:fill="FFFFFF"/>
        </w:rPr>
      </w:pPr>
    </w:p>
    <w:p w14:paraId="4477BEAE" w14:textId="2C126D2F" w:rsidR="00111502" w:rsidRDefault="00111502" w:rsidP="00111502">
      <w:pPr>
        <w:spacing w:after="0"/>
        <w:rPr>
          <w:rFonts w:cstheme="minorHAnsi"/>
          <w:color w:val="24292E"/>
          <w:sz w:val="30"/>
          <w:szCs w:val="30"/>
          <w:shd w:val="clear" w:color="auto" w:fill="FFFFFF"/>
        </w:rPr>
      </w:pPr>
      <w:r w:rsidRPr="00A9246B">
        <w:rPr>
          <w:rFonts w:cstheme="minorHAnsi"/>
          <w:color w:val="24292E"/>
          <w:sz w:val="30"/>
          <w:szCs w:val="30"/>
          <w:shd w:val="clear" w:color="auto" w:fill="FFFFFF"/>
        </w:rPr>
        <w:t>2.implementing OpenCV and face recognition</w:t>
      </w:r>
    </w:p>
    <w:p w14:paraId="59F3754C" w14:textId="77777777" w:rsidR="000F722F" w:rsidRPr="00A9246B" w:rsidRDefault="000F722F" w:rsidP="00111502">
      <w:pPr>
        <w:spacing w:after="0"/>
        <w:rPr>
          <w:rFonts w:cstheme="minorHAnsi"/>
          <w:color w:val="24292E"/>
          <w:sz w:val="30"/>
          <w:szCs w:val="30"/>
          <w:shd w:val="clear" w:color="auto" w:fill="FFFFFF"/>
        </w:rPr>
      </w:pPr>
    </w:p>
    <w:p w14:paraId="412DEE60" w14:textId="436B08E8" w:rsidR="00111502" w:rsidRPr="000F722F" w:rsidRDefault="00111502" w:rsidP="00111502">
      <w:pPr>
        <w:pStyle w:val="HTMLPreformatted"/>
        <w:rPr>
          <w:rFonts w:ascii="Consolas" w:hAnsi="Consolas"/>
          <w:color w:val="000000"/>
          <w:sz w:val="24"/>
          <w:szCs w:val="24"/>
        </w:rPr>
      </w:pPr>
      <w:r w:rsidRPr="000F722F">
        <w:rPr>
          <w:rFonts w:ascii="Consolas" w:hAnsi="Consolas"/>
          <w:color w:val="000000"/>
          <w:sz w:val="24"/>
          <w:szCs w:val="24"/>
        </w:rPr>
        <w:t xml:space="preserve">from flask import Flask, </w:t>
      </w:r>
      <w:proofErr w:type="spellStart"/>
      <w:r w:rsidRPr="000F722F">
        <w:rPr>
          <w:rFonts w:ascii="Consolas" w:hAnsi="Consolas"/>
          <w:color w:val="000000"/>
          <w:sz w:val="24"/>
          <w:szCs w:val="24"/>
        </w:rPr>
        <w:t>render_template</w:t>
      </w:r>
      <w:proofErr w:type="spellEnd"/>
      <w:r w:rsidRPr="000F722F">
        <w:rPr>
          <w:rFonts w:ascii="Consolas" w:hAnsi="Consolas"/>
          <w:color w:val="000000"/>
          <w:sz w:val="24"/>
          <w:szCs w:val="24"/>
        </w:rPr>
        <w:t>, Response</w:t>
      </w:r>
    </w:p>
    <w:p w14:paraId="1A1EBE08"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r w:rsidRPr="00111502">
        <w:rPr>
          <w:rFonts w:ascii="Consolas" w:eastAsia="Times New Roman" w:hAnsi="Consolas" w:cs="Courier New"/>
          <w:color w:val="000000"/>
          <w:sz w:val="24"/>
          <w:szCs w:val="24"/>
          <w:lang w:val="en-IN" w:eastAsia="en-IN"/>
        </w:rPr>
        <w:t xml:space="preserve">import </w:t>
      </w:r>
      <w:proofErr w:type="spellStart"/>
      <w:r w:rsidRPr="00111502">
        <w:rPr>
          <w:rFonts w:ascii="Consolas" w:eastAsia="Times New Roman" w:hAnsi="Consolas" w:cs="Courier New"/>
          <w:color w:val="000000"/>
          <w:sz w:val="24"/>
          <w:szCs w:val="24"/>
          <w:lang w:val="en-IN" w:eastAsia="en-IN"/>
        </w:rPr>
        <w:t>face_recognition</w:t>
      </w:r>
      <w:proofErr w:type="spellEnd"/>
    </w:p>
    <w:p w14:paraId="286CF4A0"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r w:rsidRPr="00111502">
        <w:rPr>
          <w:rFonts w:ascii="Consolas" w:eastAsia="Times New Roman" w:hAnsi="Consolas" w:cs="Courier New"/>
          <w:color w:val="000000"/>
          <w:sz w:val="24"/>
          <w:szCs w:val="24"/>
          <w:lang w:val="en-IN" w:eastAsia="en-IN"/>
        </w:rPr>
        <w:t>import cv2</w:t>
      </w:r>
    </w:p>
    <w:p w14:paraId="76F16F0B"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r w:rsidRPr="00111502">
        <w:rPr>
          <w:rFonts w:ascii="Consolas" w:eastAsia="Times New Roman" w:hAnsi="Consolas" w:cs="Courier New"/>
          <w:color w:val="000000"/>
          <w:sz w:val="24"/>
          <w:szCs w:val="24"/>
          <w:lang w:val="en-IN" w:eastAsia="en-IN"/>
        </w:rPr>
        <w:t xml:space="preserve">import </w:t>
      </w:r>
      <w:proofErr w:type="spellStart"/>
      <w:r w:rsidRPr="00111502">
        <w:rPr>
          <w:rFonts w:ascii="Consolas" w:eastAsia="Times New Roman" w:hAnsi="Consolas" w:cs="Courier New"/>
          <w:color w:val="000000"/>
          <w:sz w:val="24"/>
          <w:szCs w:val="24"/>
          <w:lang w:val="en-IN" w:eastAsia="en-IN"/>
        </w:rPr>
        <w:t>numpy</w:t>
      </w:r>
      <w:proofErr w:type="spellEnd"/>
      <w:r w:rsidRPr="00111502">
        <w:rPr>
          <w:rFonts w:ascii="Consolas" w:eastAsia="Times New Roman" w:hAnsi="Consolas" w:cs="Courier New"/>
          <w:color w:val="000000"/>
          <w:sz w:val="24"/>
          <w:szCs w:val="24"/>
          <w:lang w:val="en-IN" w:eastAsia="en-IN"/>
        </w:rPr>
        <w:t xml:space="preserve"> as np</w:t>
      </w:r>
    </w:p>
    <w:p w14:paraId="273DFFCB"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p>
    <w:p w14:paraId="108ADFE6"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r w:rsidRPr="00111502">
        <w:rPr>
          <w:rFonts w:ascii="Consolas" w:eastAsia="Times New Roman" w:hAnsi="Consolas" w:cs="Courier New"/>
          <w:color w:val="000000"/>
          <w:sz w:val="24"/>
          <w:szCs w:val="24"/>
          <w:lang w:val="en-IN" w:eastAsia="en-IN"/>
        </w:rPr>
        <w:t>app = Flask(__name__)</w:t>
      </w:r>
    </w:p>
    <w:p w14:paraId="3ABC232B"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r w:rsidRPr="00111502">
        <w:rPr>
          <w:rFonts w:ascii="Consolas" w:eastAsia="Times New Roman" w:hAnsi="Consolas" w:cs="Courier New"/>
          <w:color w:val="000000"/>
          <w:sz w:val="24"/>
          <w:szCs w:val="24"/>
          <w:lang w:val="en-IN" w:eastAsia="en-IN"/>
        </w:rPr>
        <w:t xml:space="preserve"># </w:t>
      </w:r>
      <w:proofErr w:type="spellStart"/>
      <w:proofErr w:type="gramStart"/>
      <w:r w:rsidRPr="00111502">
        <w:rPr>
          <w:rFonts w:ascii="Consolas" w:eastAsia="Times New Roman" w:hAnsi="Consolas" w:cs="Courier New"/>
          <w:color w:val="000000"/>
          <w:sz w:val="24"/>
          <w:szCs w:val="24"/>
          <w:lang w:val="en-IN" w:eastAsia="en-IN"/>
        </w:rPr>
        <w:t>video</w:t>
      </w:r>
      <w:proofErr w:type="gramEnd"/>
      <w:r w:rsidRPr="00111502">
        <w:rPr>
          <w:rFonts w:ascii="Consolas" w:eastAsia="Times New Roman" w:hAnsi="Consolas" w:cs="Courier New"/>
          <w:color w:val="000000"/>
          <w:sz w:val="24"/>
          <w:szCs w:val="24"/>
          <w:lang w:val="en-IN" w:eastAsia="en-IN"/>
        </w:rPr>
        <w:t>_capture</w:t>
      </w:r>
      <w:proofErr w:type="spellEnd"/>
      <w:r w:rsidRPr="00111502">
        <w:rPr>
          <w:rFonts w:ascii="Consolas" w:eastAsia="Times New Roman" w:hAnsi="Consolas" w:cs="Courier New"/>
          <w:color w:val="000000"/>
          <w:sz w:val="24"/>
          <w:szCs w:val="24"/>
          <w:lang w:val="en-IN" w:eastAsia="en-IN"/>
        </w:rPr>
        <w:t xml:space="preserve"> = cv2.VideoCapture(0)</w:t>
      </w:r>
    </w:p>
    <w:p w14:paraId="5E9DED54"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r w:rsidRPr="00111502">
        <w:rPr>
          <w:rFonts w:ascii="Consolas" w:eastAsia="Times New Roman" w:hAnsi="Consolas" w:cs="Courier New"/>
          <w:color w:val="000000"/>
          <w:sz w:val="24"/>
          <w:szCs w:val="24"/>
          <w:lang w:val="en-IN" w:eastAsia="en-IN"/>
        </w:rPr>
        <w:t># camera = cv2.VideoCapture(0)</w:t>
      </w:r>
    </w:p>
    <w:p w14:paraId="6BA69F02"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p>
    <w:p w14:paraId="722EF45A"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r w:rsidRPr="00111502">
        <w:rPr>
          <w:rFonts w:ascii="Consolas" w:eastAsia="Times New Roman" w:hAnsi="Consolas" w:cs="Courier New"/>
          <w:color w:val="000000"/>
          <w:sz w:val="24"/>
          <w:szCs w:val="24"/>
          <w:lang w:val="en-IN" w:eastAsia="en-IN"/>
        </w:rPr>
        <w:t># Load a sample picture and learn how to recognize it.</w:t>
      </w:r>
    </w:p>
    <w:p w14:paraId="0E611ECE"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proofErr w:type="spellStart"/>
      <w:r w:rsidRPr="00111502">
        <w:rPr>
          <w:rFonts w:ascii="Consolas" w:eastAsia="Times New Roman" w:hAnsi="Consolas" w:cs="Courier New"/>
          <w:color w:val="000000"/>
          <w:sz w:val="24"/>
          <w:szCs w:val="24"/>
          <w:lang w:val="en-IN" w:eastAsia="en-IN"/>
        </w:rPr>
        <w:t>obama_image</w:t>
      </w:r>
      <w:proofErr w:type="spellEnd"/>
      <w:r w:rsidRPr="00111502">
        <w:rPr>
          <w:rFonts w:ascii="Consolas" w:eastAsia="Times New Roman" w:hAnsi="Consolas" w:cs="Courier New"/>
          <w:color w:val="000000"/>
          <w:sz w:val="24"/>
          <w:szCs w:val="24"/>
          <w:lang w:val="en-IN" w:eastAsia="en-IN"/>
        </w:rPr>
        <w:t xml:space="preserve"> = </w:t>
      </w:r>
      <w:proofErr w:type="spellStart"/>
      <w:r w:rsidRPr="00111502">
        <w:rPr>
          <w:rFonts w:ascii="Consolas" w:eastAsia="Times New Roman" w:hAnsi="Consolas" w:cs="Courier New"/>
          <w:color w:val="000000"/>
          <w:sz w:val="24"/>
          <w:szCs w:val="24"/>
          <w:lang w:val="en-IN" w:eastAsia="en-IN"/>
        </w:rPr>
        <w:t>face_</w:t>
      </w:r>
      <w:proofErr w:type="gramStart"/>
      <w:r w:rsidRPr="00111502">
        <w:rPr>
          <w:rFonts w:ascii="Consolas" w:eastAsia="Times New Roman" w:hAnsi="Consolas" w:cs="Courier New"/>
          <w:color w:val="000000"/>
          <w:sz w:val="24"/>
          <w:szCs w:val="24"/>
          <w:lang w:val="en-IN" w:eastAsia="en-IN"/>
        </w:rPr>
        <w:t>recognition.load</w:t>
      </w:r>
      <w:proofErr w:type="gramEnd"/>
      <w:r w:rsidRPr="00111502">
        <w:rPr>
          <w:rFonts w:ascii="Consolas" w:eastAsia="Times New Roman" w:hAnsi="Consolas" w:cs="Courier New"/>
          <w:color w:val="000000"/>
          <w:sz w:val="24"/>
          <w:szCs w:val="24"/>
          <w:lang w:val="en-IN" w:eastAsia="en-IN"/>
        </w:rPr>
        <w:t>_image_file</w:t>
      </w:r>
      <w:proofErr w:type="spellEnd"/>
      <w:r w:rsidRPr="00111502">
        <w:rPr>
          <w:rFonts w:ascii="Consolas" w:eastAsia="Times New Roman" w:hAnsi="Consolas" w:cs="Courier New"/>
          <w:color w:val="000000"/>
          <w:sz w:val="24"/>
          <w:szCs w:val="24"/>
          <w:lang w:val="en-IN" w:eastAsia="en-IN"/>
        </w:rPr>
        <w:t>("obama.jpg")</w:t>
      </w:r>
    </w:p>
    <w:p w14:paraId="3EE76CEC"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proofErr w:type="spellStart"/>
      <w:r w:rsidRPr="00111502">
        <w:rPr>
          <w:rFonts w:ascii="Consolas" w:eastAsia="Times New Roman" w:hAnsi="Consolas" w:cs="Courier New"/>
          <w:color w:val="000000"/>
          <w:sz w:val="24"/>
          <w:szCs w:val="24"/>
          <w:lang w:val="en-IN" w:eastAsia="en-IN"/>
        </w:rPr>
        <w:t>obama_face_encoding</w:t>
      </w:r>
      <w:proofErr w:type="spellEnd"/>
      <w:r w:rsidRPr="00111502">
        <w:rPr>
          <w:rFonts w:ascii="Consolas" w:eastAsia="Times New Roman" w:hAnsi="Consolas" w:cs="Courier New"/>
          <w:color w:val="000000"/>
          <w:sz w:val="24"/>
          <w:szCs w:val="24"/>
          <w:lang w:val="en-IN" w:eastAsia="en-IN"/>
        </w:rPr>
        <w:t xml:space="preserve"> = </w:t>
      </w:r>
      <w:proofErr w:type="spellStart"/>
      <w:r w:rsidRPr="00111502">
        <w:rPr>
          <w:rFonts w:ascii="Consolas" w:eastAsia="Times New Roman" w:hAnsi="Consolas" w:cs="Courier New"/>
          <w:color w:val="000000"/>
          <w:sz w:val="24"/>
          <w:szCs w:val="24"/>
          <w:lang w:val="en-IN" w:eastAsia="en-IN"/>
        </w:rPr>
        <w:t>face_</w:t>
      </w:r>
      <w:proofErr w:type="gramStart"/>
      <w:r w:rsidRPr="00111502">
        <w:rPr>
          <w:rFonts w:ascii="Consolas" w:eastAsia="Times New Roman" w:hAnsi="Consolas" w:cs="Courier New"/>
          <w:color w:val="000000"/>
          <w:sz w:val="24"/>
          <w:szCs w:val="24"/>
          <w:lang w:val="en-IN" w:eastAsia="en-IN"/>
        </w:rPr>
        <w:t>recognition.face</w:t>
      </w:r>
      <w:proofErr w:type="gramEnd"/>
      <w:r w:rsidRPr="00111502">
        <w:rPr>
          <w:rFonts w:ascii="Consolas" w:eastAsia="Times New Roman" w:hAnsi="Consolas" w:cs="Courier New"/>
          <w:color w:val="000000"/>
          <w:sz w:val="24"/>
          <w:szCs w:val="24"/>
          <w:lang w:val="en-IN" w:eastAsia="en-IN"/>
        </w:rPr>
        <w:t>_encodings</w:t>
      </w:r>
      <w:proofErr w:type="spellEnd"/>
      <w:r w:rsidRPr="00111502">
        <w:rPr>
          <w:rFonts w:ascii="Consolas" w:eastAsia="Times New Roman" w:hAnsi="Consolas" w:cs="Courier New"/>
          <w:color w:val="000000"/>
          <w:sz w:val="24"/>
          <w:szCs w:val="24"/>
          <w:lang w:val="en-IN" w:eastAsia="en-IN"/>
        </w:rPr>
        <w:t>(</w:t>
      </w:r>
      <w:proofErr w:type="spellStart"/>
      <w:r w:rsidRPr="00111502">
        <w:rPr>
          <w:rFonts w:ascii="Consolas" w:eastAsia="Times New Roman" w:hAnsi="Consolas" w:cs="Courier New"/>
          <w:color w:val="000000"/>
          <w:sz w:val="24"/>
          <w:szCs w:val="24"/>
          <w:lang w:val="en-IN" w:eastAsia="en-IN"/>
        </w:rPr>
        <w:t>obama_image</w:t>
      </w:r>
      <w:proofErr w:type="spellEnd"/>
      <w:r w:rsidRPr="00111502">
        <w:rPr>
          <w:rFonts w:ascii="Consolas" w:eastAsia="Times New Roman" w:hAnsi="Consolas" w:cs="Courier New"/>
          <w:color w:val="000000"/>
          <w:sz w:val="24"/>
          <w:szCs w:val="24"/>
          <w:lang w:val="en-IN" w:eastAsia="en-IN"/>
        </w:rPr>
        <w:t>)[0]</w:t>
      </w:r>
    </w:p>
    <w:p w14:paraId="4F4A7A64"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p>
    <w:p w14:paraId="7746344D"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r w:rsidRPr="00111502">
        <w:rPr>
          <w:rFonts w:ascii="Consolas" w:eastAsia="Times New Roman" w:hAnsi="Consolas" w:cs="Courier New"/>
          <w:color w:val="000000"/>
          <w:sz w:val="24"/>
          <w:szCs w:val="24"/>
          <w:lang w:val="en-IN" w:eastAsia="en-IN"/>
        </w:rPr>
        <w:t># Load a second sample picture and learn how to recognize it.</w:t>
      </w:r>
    </w:p>
    <w:p w14:paraId="5B517657"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proofErr w:type="spellStart"/>
      <w:r w:rsidRPr="00111502">
        <w:rPr>
          <w:rFonts w:ascii="Consolas" w:eastAsia="Times New Roman" w:hAnsi="Consolas" w:cs="Courier New"/>
          <w:color w:val="000000"/>
          <w:sz w:val="24"/>
          <w:szCs w:val="24"/>
          <w:lang w:val="en-IN" w:eastAsia="en-IN"/>
        </w:rPr>
        <w:t>biden_image</w:t>
      </w:r>
      <w:proofErr w:type="spellEnd"/>
      <w:r w:rsidRPr="00111502">
        <w:rPr>
          <w:rFonts w:ascii="Consolas" w:eastAsia="Times New Roman" w:hAnsi="Consolas" w:cs="Courier New"/>
          <w:color w:val="000000"/>
          <w:sz w:val="24"/>
          <w:szCs w:val="24"/>
          <w:lang w:val="en-IN" w:eastAsia="en-IN"/>
        </w:rPr>
        <w:t xml:space="preserve"> = </w:t>
      </w:r>
      <w:proofErr w:type="spellStart"/>
      <w:r w:rsidRPr="00111502">
        <w:rPr>
          <w:rFonts w:ascii="Consolas" w:eastAsia="Times New Roman" w:hAnsi="Consolas" w:cs="Courier New"/>
          <w:color w:val="000000"/>
          <w:sz w:val="24"/>
          <w:szCs w:val="24"/>
          <w:lang w:val="en-IN" w:eastAsia="en-IN"/>
        </w:rPr>
        <w:t>face_</w:t>
      </w:r>
      <w:proofErr w:type="gramStart"/>
      <w:r w:rsidRPr="00111502">
        <w:rPr>
          <w:rFonts w:ascii="Consolas" w:eastAsia="Times New Roman" w:hAnsi="Consolas" w:cs="Courier New"/>
          <w:color w:val="000000"/>
          <w:sz w:val="24"/>
          <w:szCs w:val="24"/>
          <w:lang w:val="en-IN" w:eastAsia="en-IN"/>
        </w:rPr>
        <w:t>recognition.load</w:t>
      </w:r>
      <w:proofErr w:type="gramEnd"/>
      <w:r w:rsidRPr="00111502">
        <w:rPr>
          <w:rFonts w:ascii="Consolas" w:eastAsia="Times New Roman" w:hAnsi="Consolas" w:cs="Courier New"/>
          <w:color w:val="000000"/>
          <w:sz w:val="24"/>
          <w:szCs w:val="24"/>
          <w:lang w:val="en-IN" w:eastAsia="en-IN"/>
        </w:rPr>
        <w:t>_image_file</w:t>
      </w:r>
      <w:proofErr w:type="spellEnd"/>
      <w:r w:rsidRPr="00111502">
        <w:rPr>
          <w:rFonts w:ascii="Consolas" w:eastAsia="Times New Roman" w:hAnsi="Consolas" w:cs="Courier New"/>
          <w:color w:val="000000"/>
          <w:sz w:val="24"/>
          <w:szCs w:val="24"/>
          <w:lang w:val="en-IN" w:eastAsia="en-IN"/>
        </w:rPr>
        <w:t>("biden.jpg")</w:t>
      </w:r>
    </w:p>
    <w:p w14:paraId="5F35D7EC"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proofErr w:type="spellStart"/>
      <w:r w:rsidRPr="00111502">
        <w:rPr>
          <w:rFonts w:ascii="Consolas" w:eastAsia="Times New Roman" w:hAnsi="Consolas" w:cs="Courier New"/>
          <w:color w:val="000000"/>
          <w:sz w:val="24"/>
          <w:szCs w:val="24"/>
          <w:lang w:val="en-IN" w:eastAsia="en-IN"/>
        </w:rPr>
        <w:t>biden_face_encoding</w:t>
      </w:r>
      <w:proofErr w:type="spellEnd"/>
      <w:r w:rsidRPr="00111502">
        <w:rPr>
          <w:rFonts w:ascii="Consolas" w:eastAsia="Times New Roman" w:hAnsi="Consolas" w:cs="Courier New"/>
          <w:color w:val="000000"/>
          <w:sz w:val="24"/>
          <w:szCs w:val="24"/>
          <w:lang w:val="en-IN" w:eastAsia="en-IN"/>
        </w:rPr>
        <w:t xml:space="preserve"> = </w:t>
      </w:r>
      <w:proofErr w:type="spellStart"/>
      <w:r w:rsidRPr="00111502">
        <w:rPr>
          <w:rFonts w:ascii="Consolas" w:eastAsia="Times New Roman" w:hAnsi="Consolas" w:cs="Courier New"/>
          <w:color w:val="000000"/>
          <w:sz w:val="24"/>
          <w:szCs w:val="24"/>
          <w:lang w:val="en-IN" w:eastAsia="en-IN"/>
        </w:rPr>
        <w:t>face_</w:t>
      </w:r>
      <w:proofErr w:type="gramStart"/>
      <w:r w:rsidRPr="00111502">
        <w:rPr>
          <w:rFonts w:ascii="Consolas" w:eastAsia="Times New Roman" w:hAnsi="Consolas" w:cs="Courier New"/>
          <w:color w:val="000000"/>
          <w:sz w:val="24"/>
          <w:szCs w:val="24"/>
          <w:lang w:val="en-IN" w:eastAsia="en-IN"/>
        </w:rPr>
        <w:t>recognition.face</w:t>
      </w:r>
      <w:proofErr w:type="gramEnd"/>
      <w:r w:rsidRPr="00111502">
        <w:rPr>
          <w:rFonts w:ascii="Consolas" w:eastAsia="Times New Roman" w:hAnsi="Consolas" w:cs="Courier New"/>
          <w:color w:val="000000"/>
          <w:sz w:val="24"/>
          <w:szCs w:val="24"/>
          <w:lang w:val="en-IN" w:eastAsia="en-IN"/>
        </w:rPr>
        <w:t>_encodings</w:t>
      </w:r>
      <w:proofErr w:type="spellEnd"/>
      <w:r w:rsidRPr="00111502">
        <w:rPr>
          <w:rFonts w:ascii="Consolas" w:eastAsia="Times New Roman" w:hAnsi="Consolas" w:cs="Courier New"/>
          <w:color w:val="000000"/>
          <w:sz w:val="24"/>
          <w:szCs w:val="24"/>
          <w:lang w:val="en-IN" w:eastAsia="en-IN"/>
        </w:rPr>
        <w:t>(</w:t>
      </w:r>
      <w:proofErr w:type="spellStart"/>
      <w:r w:rsidRPr="00111502">
        <w:rPr>
          <w:rFonts w:ascii="Consolas" w:eastAsia="Times New Roman" w:hAnsi="Consolas" w:cs="Courier New"/>
          <w:color w:val="000000"/>
          <w:sz w:val="24"/>
          <w:szCs w:val="24"/>
          <w:lang w:val="en-IN" w:eastAsia="en-IN"/>
        </w:rPr>
        <w:t>biden_image</w:t>
      </w:r>
      <w:proofErr w:type="spellEnd"/>
      <w:r w:rsidRPr="00111502">
        <w:rPr>
          <w:rFonts w:ascii="Consolas" w:eastAsia="Times New Roman" w:hAnsi="Consolas" w:cs="Courier New"/>
          <w:color w:val="000000"/>
          <w:sz w:val="24"/>
          <w:szCs w:val="24"/>
          <w:lang w:val="en-IN" w:eastAsia="en-IN"/>
        </w:rPr>
        <w:t>)[0]</w:t>
      </w:r>
    </w:p>
    <w:p w14:paraId="2FA95D4A"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p>
    <w:p w14:paraId="0F6CB095"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r w:rsidRPr="00111502">
        <w:rPr>
          <w:rFonts w:ascii="Consolas" w:eastAsia="Times New Roman" w:hAnsi="Consolas" w:cs="Courier New"/>
          <w:color w:val="000000"/>
          <w:sz w:val="24"/>
          <w:szCs w:val="24"/>
          <w:lang w:val="en-IN" w:eastAsia="en-IN"/>
        </w:rPr>
        <w:t># Load a second sample picture and learn how to recognize it.</w:t>
      </w:r>
    </w:p>
    <w:p w14:paraId="57BF0FA8"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proofErr w:type="spellStart"/>
      <w:r w:rsidRPr="00111502">
        <w:rPr>
          <w:rFonts w:ascii="Consolas" w:eastAsia="Times New Roman" w:hAnsi="Consolas" w:cs="Courier New"/>
          <w:color w:val="000000"/>
          <w:sz w:val="24"/>
          <w:szCs w:val="24"/>
          <w:lang w:val="en-IN" w:eastAsia="en-IN"/>
        </w:rPr>
        <w:t>ali_image</w:t>
      </w:r>
      <w:proofErr w:type="spellEnd"/>
      <w:r w:rsidRPr="00111502">
        <w:rPr>
          <w:rFonts w:ascii="Consolas" w:eastAsia="Times New Roman" w:hAnsi="Consolas" w:cs="Courier New"/>
          <w:color w:val="000000"/>
          <w:sz w:val="24"/>
          <w:szCs w:val="24"/>
          <w:lang w:val="en-IN" w:eastAsia="en-IN"/>
        </w:rPr>
        <w:t xml:space="preserve"> = </w:t>
      </w:r>
      <w:proofErr w:type="spellStart"/>
      <w:r w:rsidRPr="00111502">
        <w:rPr>
          <w:rFonts w:ascii="Consolas" w:eastAsia="Times New Roman" w:hAnsi="Consolas" w:cs="Courier New"/>
          <w:color w:val="000000"/>
          <w:sz w:val="24"/>
          <w:szCs w:val="24"/>
          <w:lang w:val="en-IN" w:eastAsia="en-IN"/>
        </w:rPr>
        <w:t>face_</w:t>
      </w:r>
      <w:proofErr w:type="gramStart"/>
      <w:r w:rsidRPr="00111502">
        <w:rPr>
          <w:rFonts w:ascii="Consolas" w:eastAsia="Times New Roman" w:hAnsi="Consolas" w:cs="Courier New"/>
          <w:color w:val="000000"/>
          <w:sz w:val="24"/>
          <w:szCs w:val="24"/>
          <w:lang w:val="en-IN" w:eastAsia="en-IN"/>
        </w:rPr>
        <w:t>recognition.load</w:t>
      </w:r>
      <w:proofErr w:type="gramEnd"/>
      <w:r w:rsidRPr="00111502">
        <w:rPr>
          <w:rFonts w:ascii="Consolas" w:eastAsia="Times New Roman" w:hAnsi="Consolas" w:cs="Courier New"/>
          <w:color w:val="000000"/>
          <w:sz w:val="24"/>
          <w:szCs w:val="24"/>
          <w:lang w:val="en-IN" w:eastAsia="en-IN"/>
        </w:rPr>
        <w:t>_image_file</w:t>
      </w:r>
      <w:proofErr w:type="spellEnd"/>
      <w:r w:rsidRPr="00111502">
        <w:rPr>
          <w:rFonts w:ascii="Consolas" w:eastAsia="Times New Roman" w:hAnsi="Consolas" w:cs="Courier New"/>
          <w:color w:val="000000"/>
          <w:sz w:val="24"/>
          <w:szCs w:val="24"/>
          <w:lang w:val="en-IN" w:eastAsia="en-IN"/>
        </w:rPr>
        <w:t>("selfphoto.jpg")</w:t>
      </w:r>
    </w:p>
    <w:p w14:paraId="57C87D77"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proofErr w:type="spellStart"/>
      <w:r w:rsidRPr="00111502">
        <w:rPr>
          <w:rFonts w:ascii="Consolas" w:eastAsia="Times New Roman" w:hAnsi="Consolas" w:cs="Courier New"/>
          <w:color w:val="000000"/>
          <w:sz w:val="24"/>
          <w:szCs w:val="24"/>
          <w:lang w:val="en-IN" w:eastAsia="en-IN"/>
        </w:rPr>
        <w:t>ali_face_encoding</w:t>
      </w:r>
      <w:proofErr w:type="spellEnd"/>
      <w:r w:rsidRPr="00111502">
        <w:rPr>
          <w:rFonts w:ascii="Consolas" w:eastAsia="Times New Roman" w:hAnsi="Consolas" w:cs="Courier New"/>
          <w:color w:val="000000"/>
          <w:sz w:val="24"/>
          <w:szCs w:val="24"/>
          <w:lang w:val="en-IN" w:eastAsia="en-IN"/>
        </w:rPr>
        <w:t xml:space="preserve"> = </w:t>
      </w:r>
      <w:proofErr w:type="spellStart"/>
      <w:r w:rsidRPr="00111502">
        <w:rPr>
          <w:rFonts w:ascii="Consolas" w:eastAsia="Times New Roman" w:hAnsi="Consolas" w:cs="Courier New"/>
          <w:color w:val="000000"/>
          <w:sz w:val="24"/>
          <w:szCs w:val="24"/>
          <w:lang w:val="en-IN" w:eastAsia="en-IN"/>
        </w:rPr>
        <w:t>face_</w:t>
      </w:r>
      <w:proofErr w:type="gramStart"/>
      <w:r w:rsidRPr="00111502">
        <w:rPr>
          <w:rFonts w:ascii="Consolas" w:eastAsia="Times New Roman" w:hAnsi="Consolas" w:cs="Courier New"/>
          <w:color w:val="000000"/>
          <w:sz w:val="24"/>
          <w:szCs w:val="24"/>
          <w:lang w:val="en-IN" w:eastAsia="en-IN"/>
        </w:rPr>
        <w:t>recognition.face</w:t>
      </w:r>
      <w:proofErr w:type="gramEnd"/>
      <w:r w:rsidRPr="00111502">
        <w:rPr>
          <w:rFonts w:ascii="Consolas" w:eastAsia="Times New Roman" w:hAnsi="Consolas" w:cs="Courier New"/>
          <w:color w:val="000000"/>
          <w:sz w:val="24"/>
          <w:szCs w:val="24"/>
          <w:lang w:val="en-IN" w:eastAsia="en-IN"/>
        </w:rPr>
        <w:t>_encodings</w:t>
      </w:r>
      <w:proofErr w:type="spellEnd"/>
      <w:r w:rsidRPr="00111502">
        <w:rPr>
          <w:rFonts w:ascii="Consolas" w:eastAsia="Times New Roman" w:hAnsi="Consolas" w:cs="Courier New"/>
          <w:color w:val="000000"/>
          <w:sz w:val="24"/>
          <w:szCs w:val="24"/>
          <w:lang w:val="en-IN" w:eastAsia="en-IN"/>
        </w:rPr>
        <w:t>(</w:t>
      </w:r>
      <w:proofErr w:type="spellStart"/>
      <w:r w:rsidRPr="00111502">
        <w:rPr>
          <w:rFonts w:ascii="Consolas" w:eastAsia="Times New Roman" w:hAnsi="Consolas" w:cs="Courier New"/>
          <w:color w:val="000000"/>
          <w:sz w:val="24"/>
          <w:szCs w:val="24"/>
          <w:lang w:val="en-IN" w:eastAsia="en-IN"/>
        </w:rPr>
        <w:t>ali_image</w:t>
      </w:r>
      <w:proofErr w:type="spellEnd"/>
      <w:r w:rsidRPr="00111502">
        <w:rPr>
          <w:rFonts w:ascii="Consolas" w:eastAsia="Times New Roman" w:hAnsi="Consolas" w:cs="Courier New"/>
          <w:color w:val="000000"/>
          <w:sz w:val="24"/>
          <w:szCs w:val="24"/>
          <w:lang w:val="en-IN" w:eastAsia="en-IN"/>
        </w:rPr>
        <w:t>)[0]</w:t>
      </w:r>
    </w:p>
    <w:p w14:paraId="41822B7A"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p>
    <w:p w14:paraId="39CABAB7"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proofErr w:type="spellStart"/>
      <w:r w:rsidRPr="00111502">
        <w:rPr>
          <w:rFonts w:ascii="Consolas" w:eastAsia="Times New Roman" w:hAnsi="Consolas" w:cs="Courier New"/>
          <w:color w:val="000000"/>
          <w:sz w:val="24"/>
          <w:szCs w:val="24"/>
          <w:lang w:val="en-IN" w:eastAsia="en-IN"/>
        </w:rPr>
        <w:t>salman_image</w:t>
      </w:r>
      <w:proofErr w:type="spellEnd"/>
      <w:r w:rsidRPr="00111502">
        <w:rPr>
          <w:rFonts w:ascii="Consolas" w:eastAsia="Times New Roman" w:hAnsi="Consolas" w:cs="Courier New"/>
          <w:color w:val="000000"/>
          <w:sz w:val="24"/>
          <w:szCs w:val="24"/>
          <w:lang w:val="en-IN" w:eastAsia="en-IN"/>
        </w:rPr>
        <w:t xml:space="preserve"> = </w:t>
      </w:r>
      <w:proofErr w:type="spellStart"/>
      <w:r w:rsidRPr="00111502">
        <w:rPr>
          <w:rFonts w:ascii="Consolas" w:eastAsia="Times New Roman" w:hAnsi="Consolas" w:cs="Courier New"/>
          <w:color w:val="000000"/>
          <w:sz w:val="24"/>
          <w:szCs w:val="24"/>
          <w:lang w:val="en-IN" w:eastAsia="en-IN"/>
        </w:rPr>
        <w:t>face_</w:t>
      </w:r>
      <w:proofErr w:type="gramStart"/>
      <w:r w:rsidRPr="00111502">
        <w:rPr>
          <w:rFonts w:ascii="Consolas" w:eastAsia="Times New Roman" w:hAnsi="Consolas" w:cs="Courier New"/>
          <w:color w:val="000000"/>
          <w:sz w:val="24"/>
          <w:szCs w:val="24"/>
          <w:lang w:val="en-IN" w:eastAsia="en-IN"/>
        </w:rPr>
        <w:t>recognition.load</w:t>
      </w:r>
      <w:proofErr w:type="gramEnd"/>
      <w:r w:rsidRPr="00111502">
        <w:rPr>
          <w:rFonts w:ascii="Consolas" w:eastAsia="Times New Roman" w:hAnsi="Consolas" w:cs="Courier New"/>
          <w:color w:val="000000"/>
          <w:sz w:val="24"/>
          <w:szCs w:val="24"/>
          <w:lang w:val="en-IN" w:eastAsia="en-IN"/>
        </w:rPr>
        <w:t>_image_file</w:t>
      </w:r>
      <w:proofErr w:type="spellEnd"/>
      <w:r w:rsidRPr="00111502">
        <w:rPr>
          <w:rFonts w:ascii="Consolas" w:eastAsia="Times New Roman" w:hAnsi="Consolas" w:cs="Courier New"/>
          <w:color w:val="000000"/>
          <w:sz w:val="24"/>
          <w:szCs w:val="24"/>
          <w:lang w:val="en-IN" w:eastAsia="en-IN"/>
        </w:rPr>
        <w:t>("salman.jpg")</w:t>
      </w:r>
    </w:p>
    <w:p w14:paraId="3169DEB1"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proofErr w:type="spellStart"/>
      <w:r w:rsidRPr="00111502">
        <w:rPr>
          <w:rFonts w:ascii="Consolas" w:eastAsia="Times New Roman" w:hAnsi="Consolas" w:cs="Courier New"/>
          <w:color w:val="000000"/>
          <w:sz w:val="24"/>
          <w:szCs w:val="24"/>
          <w:lang w:val="en-IN" w:eastAsia="en-IN"/>
        </w:rPr>
        <w:t>salman_face_encoding</w:t>
      </w:r>
      <w:proofErr w:type="spellEnd"/>
      <w:r w:rsidRPr="00111502">
        <w:rPr>
          <w:rFonts w:ascii="Consolas" w:eastAsia="Times New Roman" w:hAnsi="Consolas" w:cs="Courier New"/>
          <w:color w:val="000000"/>
          <w:sz w:val="24"/>
          <w:szCs w:val="24"/>
          <w:lang w:val="en-IN" w:eastAsia="en-IN"/>
        </w:rPr>
        <w:t xml:space="preserve"> = </w:t>
      </w:r>
      <w:proofErr w:type="spellStart"/>
      <w:r w:rsidRPr="00111502">
        <w:rPr>
          <w:rFonts w:ascii="Consolas" w:eastAsia="Times New Roman" w:hAnsi="Consolas" w:cs="Courier New"/>
          <w:color w:val="000000"/>
          <w:sz w:val="24"/>
          <w:szCs w:val="24"/>
          <w:lang w:val="en-IN" w:eastAsia="en-IN"/>
        </w:rPr>
        <w:t>face_</w:t>
      </w:r>
      <w:proofErr w:type="gramStart"/>
      <w:r w:rsidRPr="00111502">
        <w:rPr>
          <w:rFonts w:ascii="Consolas" w:eastAsia="Times New Roman" w:hAnsi="Consolas" w:cs="Courier New"/>
          <w:color w:val="000000"/>
          <w:sz w:val="24"/>
          <w:szCs w:val="24"/>
          <w:lang w:val="en-IN" w:eastAsia="en-IN"/>
        </w:rPr>
        <w:t>recognition.face</w:t>
      </w:r>
      <w:proofErr w:type="gramEnd"/>
      <w:r w:rsidRPr="00111502">
        <w:rPr>
          <w:rFonts w:ascii="Consolas" w:eastAsia="Times New Roman" w:hAnsi="Consolas" w:cs="Courier New"/>
          <w:color w:val="000000"/>
          <w:sz w:val="24"/>
          <w:szCs w:val="24"/>
          <w:lang w:val="en-IN" w:eastAsia="en-IN"/>
        </w:rPr>
        <w:t>_encodings</w:t>
      </w:r>
      <w:proofErr w:type="spellEnd"/>
      <w:r w:rsidRPr="00111502">
        <w:rPr>
          <w:rFonts w:ascii="Consolas" w:eastAsia="Times New Roman" w:hAnsi="Consolas" w:cs="Courier New"/>
          <w:color w:val="000000"/>
          <w:sz w:val="24"/>
          <w:szCs w:val="24"/>
          <w:lang w:val="en-IN" w:eastAsia="en-IN"/>
        </w:rPr>
        <w:t>(</w:t>
      </w:r>
      <w:proofErr w:type="spellStart"/>
      <w:r w:rsidRPr="00111502">
        <w:rPr>
          <w:rFonts w:ascii="Consolas" w:eastAsia="Times New Roman" w:hAnsi="Consolas" w:cs="Courier New"/>
          <w:color w:val="000000"/>
          <w:sz w:val="24"/>
          <w:szCs w:val="24"/>
          <w:lang w:val="en-IN" w:eastAsia="en-IN"/>
        </w:rPr>
        <w:t>salman_image</w:t>
      </w:r>
      <w:proofErr w:type="spellEnd"/>
      <w:r w:rsidRPr="00111502">
        <w:rPr>
          <w:rFonts w:ascii="Consolas" w:eastAsia="Times New Roman" w:hAnsi="Consolas" w:cs="Courier New"/>
          <w:color w:val="000000"/>
          <w:sz w:val="24"/>
          <w:szCs w:val="24"/>
          <w:lang w:val="en-IN" w:eastAsia="en-IN"/>
        </w:rPr>
        <w:t>)[0]</w:t>
      </w:r>
    </w:p>
    <w:p w14:paraId="4590E878"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p>
    <w:p w14:paraId="633317F6"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proofErr w:type="spellStart"/>
      <w:r w:rsidRPr="00111502">
        <w:rPr>
          <w:rFonts w:ascii="Consolas" w:eastAsia="Times New Roman" w:hAnsi="Consolas" w:cs="Courier New"/>
          <w:color w:val="000000"/>
          <w:sz w:val="24"/>
          <w:szCs w:val="24"/>
          <w:lang w:val="en-IN" w:eastAsia="en-IN"/>
        </w:rPr>
        <w:t>amirkhan_image</w:t>
      </w:r>
      <w:proofErr w:type="spellEnd"/>
      <w:r w:rsidRPr="00111502">
        <w:rPr>
          <w:rFonts w:ascii="Consolas" w:eastAsia="Times New Roman" w:hAnsi="Consolas" w:cs="Courier New"/>
          <w:color w:val="000000"/>
          <w:sz w:val="24"/>
          <w:szCs w:val="24"/>
          <w:lang w:val="en-IN" w:eastAsia="en-IN"/>
        </w:rPr>
        <w:t xml:space="preserve"> = </w:t>
      </w:r>
      <w:proofErr w:type="spellStart"/>
      <w:r w:rsidRPr="00111502">
        <w:rPr>
          <w:rFonts w:ascii="Consolas" w:eastAsia="Times New Roman" w:hAnsi="Consolas" w:cs="Courier New"/>
          <w:color w:val="000000"/>
          <w:sz w:val="24"/>
          <w:szCs w:val="24"/>
          <w:lang w:val="en-IN" w:eastAsia="en-IN"/>
        </w:rPr>
        <w:t>face_</w:t>
      </w:r>
      <w:proofErr w:type="gramStart"/>
      <w:r w:rsidRPr="00111502">
        <w:rPr>
          <w:rFonts w:ascii="Consolas" w:eastAsia="Times New Roman" w:hAnsi="Consolas" w:cs="Courier New"/>
          <w:color w:val="000000"/>
          <w:sz w:val="24"/>
          <w:szCs w:val="24"/>
          <w:lang w:val="en-IN" w:eastAsia="en-IN"/>
        </w:rPr>
        <w:t>recognition.load</w:t>
      </w:r>
      <w:proofErr w:type="gramEnd"/>
      <w:r w:rsidRPr="00111502">
        <w:rPr>
          <w:rFonts w:ascii="Consolas" w:eastAsia="Times New Roman" w:hAnsi="Consolas" w:cs="Courier New"/>
          <w:color w:val="000000"/>
          <w:sz w:val="24"/>
          <w:szCs w:val="24"/>
          <w:lang w:val="en-IN" w:eastAsia="en-IN"/>
        </w:rPr>
        <w:t>_image_file</w:t>
      </w:r>
      <w:proofErr w:type="spellEnd"/>
      <w:r w:rsidRPr="00111502">
        <w:rPr>
          <w:rFonts w:ascii="Consolas" w:eastAsia="Times New Roman" w:hAnsi="Consolas" w:cs="Courier New"/>
          <w:color w:val="000000"/>
          <w:sz w:val="24"/>
          <w:szCs w:val="24"/>
          <w:lang w:val="en-IN" w:eastAsia="en-IN"/>
        </w:rPr>
        <w:t>("amirkhan.jpg")</w:t>
      </w:r>
    </w:p>
    <w:p w14:paraId="3A2B2670"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proofErr w:type="spellStart"/>
      <w:r w:rsidRPr="00111502">
        <w:rPr>
          <w:rFonts w:ascii="Consolas" w:eastAsia="Times New Roman" w:hAnsi="Consolas" w:cs="Courier New"/>
          <w:color w:val="000000"/>
          <w:sz w:val="24"/>
          <w:szCs w:val="24"/>
          <w:lang w:val="en-IN" w:eastAsia="en-IN"/>
        </w:rPr>
        <w:lastRenderedPageBreak/>
        <w:t>amirkhan_face_encoding</w:t>
      </w:r>
      <w:proofErr w:type="spellEnd"/>
      <w:r w:rsidRPr="00111502">
        <w:rPr>
          <w:rFonts w:ascii="Consolas" w:eastAsia="Times New Roman" w:hAnsi="Consolas" w:cs="Courier New"/>
          <w:color w:val="000000"/>
          <w:sz w:val="24"/>
          <w:szCs w:val="24"/>
          <w:lang w:val="en-IN" w:eastAsia="en-IN"/>
        </w:rPr>
        <w:t xml:space="preserve"> = </w:t>
      </w:r>
      <w:proofErr w:type="spellStart"/>
      <w:r w:rsidRPr="00111502">
        <w:rPr>
          <w:rFonts w:ascii="Consolas" w:eastAsia="Times New Roman" w:hAnsi="Consolas" w:cs="Courier New"/>
          <w:color w:val="000000"/>
          <w:sz w:val="24"/>
          <w:szCs w:val="24"/>
          <w:lang w:val="en-IN" w:eastAsia="en-IN"/>
        </w:rPr>
        <w:t>face_</w:t>
      </w:r>
      <w:proofErr w:type="gramStart"/>
      <w:r w:rsidRPr="00111502">
        <w:rPr>
          <w:rFonts w:ascii="Consolas" w:eastAsia="Times New Roman" w:hAnsi="Consolas" w:cs="Courier New"/>
          <w:color w:val="000000"/>
          <w:sz w:val="24"/>
          <w:szCs w:val="24"/>
          <w:lang w:val="en-IN" w:eastAsia="en-IN"/>
        </w:rPr>
        <w:t>recognition.face</w:t>
      </w:r>
      <w:proofErr w:type="gramEnd"/>
      <w:r w:rsidRPr="00111502">
        <w:rPr>
          <w:rFonts w:ascii="Consolas" w:eastAsia="Times New Roman" w:hAnsi="Consolas" w:cs="Courier New"/>
          <w:color w:val="000000"/>
          <w:sz w:val="24"/>
          <w:szCs w:val="24"/>
          <w:lang w:val="en-IN" w:eastAsia="en-IN"/>
        </w:rPr>
        <w:t>_encodings</w:t>
      </w:r>
      <w:proofErr w:type="spellEnd"/>
      <w:r w:rsidRPr="00111502">
        <w:rPr>
          <w:rFonts w:ascii="Consolas" w:eastAsia="Times New Roman" w:hAnsi="Consolas" w:cs="Courier New"/>
          <w:color w:val="000000"/>
          <w:sz w:val="24"/>
          <w:szCs w:val="24"/>
          <w:lang w:val="en-IN" w:eastAsia="en-IN"/>
        </w:rPr>
        <w:t>(</w:t>
      </w:r>
      <w:proofErr w:type="spellStart"/>
      <w:r w:rsidRPr="00111502">
        <w:rPr>
          <w:rFonts w:ascii="Consolas" w:eastAsia="Times New Roman" w:hAnsi="Consolas" w:cs="Courier New"/>
          <w:color w:val="000000"/>
          <w:sz w:val="24"/>
          <w:szCs w:val="24"/>
          <w:lang w:val="en-IN" w:eastAsia="en-IN"/>
        </w:rPr>
        <w:t>amirkhan_image</w:t>
      </w:r>
      <w:proofErr w:type="spellEnd"/>
      <w:r w:rsidRPr="00111502">
        <w:rPr>
          <w:rFonts w:ascii="Consolas" w:eastAsia="Times New Roman" w:hAnsi="Consolas" w:cs="Courier New"/>
          <w:color w:val="000000"/>
          <w:sz w:val="24"/>
          <w:szCs w:val="24"/>
          <w:lang w:val="en-IN" w:eastAsia="en-IN"/>
        </w:rPr>
        <w:t>)[0]</w:t>
      </w:r>
    </w:p>
    <w:p w14:paraId="246E6A03"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p>
    <w:p w14:paraId="3AE5A7F7"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proofErr w:type="spellStart"/>
      <w:r w:rsidRPr="00111502">
        <w:rPr>
          <w:rFonts w:ascii="Consolas" w:eastAsia="Times New Roman" w:hAnsi="Consolas" w:cs="Courier New"/>
          <w:color w:val="000000"/>
          <w:sz w:val="24"/>
          <w:szCs w:val="24"/>
          <w:lang w:val="en-IN" w:eastAsia="en-IN"/>
        </w:rPr>
        <w:t>shahrukh_image</w:t>
      </w:r>
      <w:proofErr w:type="spellEnd"/>
      <w:r w:rsidRPr="00111502">
        <w:rPr>
          <w:rFonts w:ascii="Consolas" w:eastAsia="Times New Roman" w:hAnsi="Consolas" w:cs="Courier New"/>
          <w:color w:val="000000"/>
          <w:sz w:val="24"/>
          <w:szCs w:val="24"/>
          <w:lang w:val="en-IN" w:eastAsia="en-IN"/>
        </w:rPr>
        <w:t xml:space="preserve"> = </w:t>
      </w:r>
      <w:proofErr w:type="spellStart"/>
      <w:r w:rsidRPr="00111502">
        <w:rPr>
          <w:rFonts w:ascii="Consolas" w:eastAsia="Times New Roman" w:hAnsi="Consolas" w:cs="Courier New"/>
          <w:color w:val="000000"/>
          <w:sz w:val="24"/>
          <w:szCs w:val="24"/>
          <w:lang w:val="en-IN" w:eastAsia="en-IN"/>
        </w:rPr>
        <w:t>face_</w:t>
      </w:r>
      <w:proofErr w:type="gramStart"/>
      <w:r w:rsidRPr="00111502">
        <w:rPr>
          <w:rFonts w:ascii="Consolas" w:eastAsia="Times New Roman" w:hAnsi="Consolas" w:cs="Courier New"/>
          <w:color w:val="000000"/>
          <w:sz w:val="24"/>
          <w:szCs w:val="24"/>
          <w:lang w:val="en-IN" w:eastAsia="en-IN"/>
        </w:rPr>
        <w:t>recognition.load</w:t>
      </w:r>
      <w:proofErr w:type="gramEnd"/>
      <w:r w:rsidRPr="00111502">
        <w:rPr>
          <w:rFonts w:ascii="Consolas" w:eastAsia="Times New Roman" w:hAnsi="Consolas" w:cs="Courier New"/>
          <w:color w:val="000000"/>
          <w:sz w:val="24"/>
          <w:szCs w:val="24"/>
          <w:lang w:val="en-IN" w:eastAsia="en-IN"/>
        </w:rPr>
        <w:t>_image_file</w:t>
      </w:r>
      <w:proofErr w:type="spellEnd"/>
      <w:r w:rsidRPr="00111502">
        <w:rPr>
          <w:rFonts w:ascii="Consolas" w:eastAsia="Times New Roman" w:hAnsi="Consolas" w:cs="Courier New"/>
          <w:color w:val="000000"/>
          <w:sz w:val="24"/>
          <w:szCs w:val="24"/>
          <w:lang w:val="en-IN" w:eastAsia="en-IN"/>
        </w:rPr>
        <w:t>("shahrukh.jpg")</w:t>
      </w:r>
    </w:p>
    <w:p w14:paraId="17699563"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proofErr w:type="spellStart"/>
      <w:r w:rsidRPr="00111502">
        <w:rPr>
          <w:rFonts w:ascii="Consolas" w:eastAsia="Times New Roman" w:hAnsi="Consolas" w:cs="Courier New"/>
          <w:color w:val="000000"/>
          <w:sz w:val="24"/>
          <w:szCs w:val="24"/>
          <w:lang w:val="en-IN" w:eastAsia="en-IN"/>
        </w:rPr>
        <w:t>shahrukh_face_encoding</w:t>
      </w:r>
      <w:proofErr w:type="spellEnd"/>
      <w:r w:rsidRPr="00111502">
        <w:rPr>
          <w:rFonts w:ascii="Consolas" w:eastAsia="Times New Roman" w:hAnsi="Consolas" w:cs="Courier New"/>
          <w:color w:val="000000"/>
          <w:sz w:val="24"/>
          <w:szCs w:val="24"/>
          <w:lang w:val="en-IN" w:eastAsia="en-IN"/>
        </w:rPr>
        <w:t xml:space="preserve"> = </w:t>
      </w:r>
      <w:proofErr w:type="spellStart"/>
      <w:r w:rsidRPr="00111502">
        <w:rPr>
          <w:rFonts w:ascii="Consolas" w:eastAsia="Times New Roman" w:hAnsi="Consolas" w:cs="Courier New"/>
          <w:color w:val="000000"/>
          <w:sz w:val="24"/>
          <w:szCs w:val="24"/>
          <w:lang w:val="en-IN" w:eastAsia="en-IN"/>
        </w:rPr>
        <w:t>face_</w:t>
      </w:r>
      <w:proofErr w:type="gramStart"/>
      <w:r w:rsidRPr="00111502">
        <w:rPr>
          <w:rFonts w:ascii="Consolas" w:eastAsia="Times New Roman" w:hAnsi="Consolas" w:cs="Courier New"/>
          <w:color w:val="000000"/>
          <w:sz w:val="24"/>
          <w:szCs w:val="24"/>
          <w:lang w:val="en-IN" w:eastAsia="en-IN"/>
        </w:rPr>
        <w:t>recognition.face</w:t>
      </w:r>
      <w:proofErr w:type="gramEnd"/>
      <w:r w:rsidRPr="00111502">
        <w:rPr>
          <w:rFonts w:ascii="Consolas" w:eastAsia="Times New Roman" w:hAnsi="Consolas" w:cs="Courier New"/>
          <w:color w:val="000000"/>
          <w:sz w:val="24"/>
          <w:szCs w:val="24"/>
          <w:lang w:val="en-IN" w:eastAsia="en-IN"/>
        </w:rPr>
        <w:t>_encodings</w:t>
      </w:r>
      <w:proofErr w:type="spellEnd"/>
      <w:r w:rsidRPr="00111502">
        <w:rPr>
          <w:rFonts w:ascii="Consolas" w:eastAsia="Times New Roman" w:hAnsi="Consolas" w:cs="Courier New"/>
          <w:color w:val="000000"/>
          <w:sz w:val="24"/>
          <w:szCs w:val="24"/>
          <w:lang w:val="en-IN" w:eastAsia="en-IN"/>
        </w:rPr>
        <w:t>(</w:t>
      </w:r>
      <w:proofErr w:type="spellStart"/>
      <w:r w:rsidRPr="00111502">
        <w:rPr>
          <w:rFonts w:ascii="Consolas" w:eastAsia="Times New Roman" w:hAnsi="Consolas" w:cs="Courier New"/>
          <w:color w:val="000000"/>
          <w:sz w:val="24"/>
          <w:szCs w:val="24"/>
          <w:lang w:val="en-IN" w:eastAsia="en-IN"/>
        </w:rPr>
        <w:t>shahrukh_image</w:t>
      </w:r>
      <w:proofErr w:type="spellEnd"/>
      <w:r w:rsidRPr="00111502">
        <w:rPr>
          <w:rFonts w:ascii="Consolas" w:eastAsia="Times New Roman" w:hAnsi="Consolas" w:cs="Courier New"/>
          <w:color w:val="000000"/>
          <w:sz w:val="24"/>
          <w:szCs w:val="24"/>
          <w:lang w:val="en-IN" w:eastAsia="en-IN"/>
        </w:rPr>
        <w:t>)[0]</w:t>
      </w:r>
    </w:p>
    <w:p w14:paraId="4894A499"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p>
    <w:p w14:paraId="097B4CD0"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proofErr w:type="spellStart"/>
      <w:r w:rsidRPr="00111502">
        <w:rPr>
          <w:rFonts w:ascii="Consolas" w:eastAsia="Times New Roman" w:hAnsi="Consolas" w:cs="Courier New"/>
          <w:color w:val="000000"/>
          <w:sz w:val="24"/>
          <w:szCs w:val="24"/>
          <w:lang w:val="en-IN" w:eastAsia="en-IN"/>
        </w:rPr>
        <w:t>amitabh_image</w:t>
      </w:r>
      <w:proofErr w:type="spellEnd"/>
      <w:r w:rsidRPr="00111502">
        <w:rPr>
          <w:rFonts w:ascii="Consolas" w:eastAsia="Times New Roman" w:hAnsi="Consolas" w:cs="Courier New"/>
          <w:color w:val="000000"/>
          <w:sz w:val="24"/>
          <w:szCs w:val="24"/>
          <w:lang w:val="en-IN" w:eastAsia="en-IN"/>
        </w:rPr>
        <w:t xml:space="preserve"> = </w:t>
      </w:r>
      <w:proofErr w:type="spellStart"/>
      <w:r w:rsidRPr="00111502">
        <w:rPr>
          <w:rFonts w:ascii="Consolas" w:eastAsia="Times New Roman" w:hAnsi="Consolas" w:cs="Courier New"/>
          <w:color w:val="000000"/>
          <w:sz w:val="24"/>
          <w:szCs w:val="24"/>
          <w:lang w:val="en-IN" w:eastAsia="en-IN"/>
        </w:rPr>
        <w:t>face_</w:t>
      </w:r>
      <w:proofErr w:type="gramStart"/>
      <w:r w:rsidRPr="00111502">
        <w:rPr>
          <w:rFonts w:ascii="Consolas" w:eastAsia="Times New Roman" w:hAnsi="Consolas" w:cs="Courier New"/>
          <w:color w:val="000000"/>
          <w:sz w:val="24"/>
          <w:szCs w:val="24"/>
          <w:lang w:val="en-IN" w:eastAsia="en-IN"/>
        </w:rPr>
        <w:t>recognition.load</w:t>
      </w:r>
      <w:proofErr w:type="gramEnd"/>
      <w:r w:rsidRPr="00111502">
        <w:rPr>
          <w:rFonts w:ascii="Consolas" w:eastAsia="Times New Roman" w:hAnsi="Consolas" w:cs="Courier New"/>
          <w:color w:val="000000"/>
          <w:sz w:val="24"/>
          <w:szCs w:val="24"/>
          <w:lang w:val="en-IN" w:eastAsia="en-IN"/>
        </w:rPr>
        <w:t>_image_file</w:t>
      </w:r>
      <w:proofErr w:type="spellEnd"/>
      <w:r w:rsidRPr="00111502">
        <w:rPr>
          <w:rFonts w:ascii="Consolas" w:eastAsia="Times New Roman" w:hAnsi="Consolas" w:cs="Courier New"/>
          <w:color w:val="000000"/>
          <w:sz w:val="24"/>
          <w:szCs w:val="24"/>
          <w:lang w:val="en-IN" w:eastAsia="en-IN"/>
        </w:rPr>
        <w:t>("amitabh.jpg")</w:t>
      </w:r>
    </w:p>
    <w:p w14:paraId="5A3E8920"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proofErr w:type="spellStart"/>
      <w:r w:rsidRPr="00111502">
        <w:rPr>
          <w:rFonts w:ascii="Consolas" w:eastAsia="Times New Roman" w:hAnsi="Consolas" w:cs="Courier New"/>
          <w:color w:val="000000"/>
          <w:sz w:val="24"/>
          <w:szCs w:val="24"/>
          <w:lang w:val="en-IN" w:eastAsia="en-IN"/>
        </w:rPr>
        <w:t>amitabh_face_encoding</w:t>
      </w:r>
      <w:proofErr w:type="spellEnd"/>
      <w:r w:rsidRPr="00111502">
        <w:rPr>
          <w:rFonts w:ascii="Consolas" w:eastAsia="Times New Roman" w:hAnsi="Consolas" w:cs="Courier New"/>
          <w:color w:val="000000"/>
          <w:sz w:val="24"/>
          <w:szCs w:val="24"/>
          <w:lang w:val="en-IN" w:eastAsia="en-IN"/>
        </w:rPr>
        <w:t xml:space="preserve"> = </w:t>
      </w:r>
      <w:proofErr w:type="spellStart"/>
      <w:r w:rsidRPr="00111502">
        <w:rPr>
          <w:rFonts w:ascii="Consolas" w:eastAsia="Times New Roman" w:hAnsi="Consolas" w:cs="Courier New"/>
          <w:color w:val="000000"/>
          <w:sz w:val="24"/>
          <w:szCs w:val="24"/>
          <w:lang w:val="en-IN" w:eastAsia="en-IN"/>
        </w:rPr>
        <w:t>face_</w:t>
      </w:r>
      <w:proofErr w:type="gramStart"/>
      <w:r w:rsidRPr="00111502">
        <w:rPr>
          <w:rFonts w:ascii="Consolas" w:eastAsia="Times New Roman" w:hAnsi="Consolas" w:cs="Courier New"/>
          <w:color w:val="000000"/>
          <w:sz w:val="24"/>
          <w:szCs w:val="24"/>
          <w:lang w:val="en-IN" w:eastAsia="en-IN"/>
        </w:rPr>
        <w:t>recognition.face</w:t>
      </w:r>
      <w:proofErr w:type="gramEnd"/>
      <w:r w:rsidRPr="00111502">
        <w:rPr>
          <w:rFonts w:ascii="Consolas" w:eastAsia="Times New Roman" w:hAnsi="Consolas" w:cs="Courier New"/>
          <w:color w:val="000000"/>
          <w:sz w:val="24"/>
          <w:szCs w:val="24"/>
          <w:lang w:val="en-IN" w:eastAsia="en-IN"/>
        </w:rPr>
        <w:t>_encodings</w:t>
      </w:r>
      <w:proofErr w:type="spellEnd"/>
      <w:r w:rsidRPr="00111502">
        <w:rPr>
          <w:rFonts w:ascii="Consolas" w:eastAsia="Times New Roman" w:hAnsi="Consolas" w:cs="Courier New"/>
          <w:color w:val="000000"/>
          <w:sz w:val="24"/>
          <w:szCs w:val="24"/>
          <w:lang w:val="en-IN" w:eastAsia="en-IN"/>
        </w:rPr>
        <w:t>(</w:t>
      </w:r>
      <w:proofErr w:type="spellStart"/>
      <w:r w:rsidRPr="00111502">
        <w:rPr>
          <w:rFonts w:ascii="Consolas" w:eastAsia="Times New Roman" w:hAnsi="Consolas" w:cs="Courier New"/>
          <w:color w:val="000000"/>
          <w:sz w:val="24"/>
          <w:szCs w:val="24"/>
          <w:lang w:val="en-IN" w:eastAsia="en-IN"/>
        </w:rPr>
        <w:t>amitabh_image</w:t>
      </w:r>
      <w:proofErr w:type="spellEnd"/>
      <w:r w:rsidRPr="00111502">
        <w:rPr>
          <w:rFonts w:ascii="Consolas" w:eastAsia="Times New Roman" w:hAnsi="Consolas" w:cs="Courier New"/>
          <w:color w:val="000000"/>
          <w:sz w:val="24"/>
          <w:szCs w:val="24"/>
          <w:lang w:val="en-IN" w:eastAsia="en-IN"/>
        </w:rPr>
        <w:t>)[0]</w:t>
      </w:r>
    </w:p>
    <w:p w14:paraId="2C1F67FE"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p>
    <w:p w14:paraId="4BE54D2B"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proofErr w:type="spellStart"/>
      <w:r w:rsidRPr="00111502">
        <w:rPr>
          <w:rFonts w:ascii="Consolas" w:eastAsia="Times New Roman" w:hAnsi="Consolas" w:cs="Courier New"/>
          <w:color w:val="000000"/>
          <w:sz w:val="24"/>
          <w:szCs w:val="24"/>
          <w:lang w:val="en-IN" w:eastAsia="en-IN"/>
        </w:rPr>
        <w:t>irfankhan_image</w:t>
      </w:r>
      <w:proofErr w:type="spellEnd"/>
      <w:r w:rsidRPr="00111502">
        <w:rPr>
          <w:rFonts w:ascii="Consolas" w:eastAsia="Times New Roman" w:hAnsi="Consolas" w:cs="Courier New"/>
          <w:color w:val="000000"/>
          <w:sz w:val="24"/>
          <w:szCs w:val="24"/>
          <w:lang w:val="en-IN" w:eastAsia="en-IN"/>
        </w:rPr>
        <w:t xml:space="preserve"> = </w:t>
      </w:r>
      <w:proofErr w:type="spellStart"/>
      <w:r w:rsidRPr="00111502">
        <w:rPr>
          <w:rFonts w:ascii="Consolas" w:eastAsia="Times New Roman" w:hAnsi="Consolas" w:cs="Courier New"/>
          <w:color w:val="000000"/>
          <w:sz w:val="24"/>
          <w:szCs w:val="24"/>
          <w:lang w:val="en-IN" w:eastAsia="en-IN"/>
        </w:rPr>
        <w:t>face_</w:t>
      </w:r>
      <w:proofErr w:type="gramStart"/>
      <w:r w:rsidRPr="00111502">
        <w:rPr>
          <w:rFonts w:ascii="Consolas" w:eastAsia="Times New Roman" w:hAnsi="Consolas" w:cs="Courier New"/>
          <w:color w:val="000000"/>
          <w:sz w:val="24"/>
          <w:szCs w:val="24"/>
          <w:lang w:val="en-IN" w:eastAsia="en-IN"/>
        </w:rPr>
        <w:t>recognition.load</w:t>
      </w:r>
      <w:proofErr w:type="gramEnd"/>
      <w:r w:rsidRPr="00111502">
        <w:rPr>
          <w:rFonts w:ascii="Consolas" w:eastAsia="Times New Roman" w:hAnsi="Consolas" w:cs="Courier New"/>
          <w:color w:val="000000"/>
          <w:sz w:val="24"/>
          <w:szCs w:val="24"/>
          <w:lang w:val="en-IN" w:eastAsia="en-IN"/>
        </w:rPr>
        <w:t>_image_file</w:t>
      </w:r>
      <w:proofErr w:type="spellEnd"/>
      <w:r w:rsidRPr="00111502">
        <w:rPr>
          <w:rFonts w:ascii="Consolas" w:eastAsia="Times New Roman" w:hAnsi="Consolas" w:cs="Courier New"/>
          <w:color w:val="000000"/>
          <w:sz w:val="24"/>
          <w:szCs w:val="24"/>
          <w:lang w:val="en-IN" w:eastAsia="en-IN"/>
        </w:rPr>
        <w:t>("irfankhan.jpg")</w:t>
      </w:r>
    </w:p>
    <w:p w14:paraId="36CE58EB"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proofErr w:type="spellStart"/>
      <w:r w:rsidRPr="00111502">
        <w:rPr>
          <w:rFonts w:ascii="Consolas" w:eastAsia="Times New Roman" w:hAnsi="Consolas" w:cs="Courier New"/>
          <w:color w:val="000000"/>
          <w:sz w:val="24"/>
          <w:szCs w:val="24"/>
          <w:lang w:val="en-IN" w:eastAsia="en-IN"/>
        </w:rPr>
        <w:t>irfankhan_face_encoding</w:t>
      </w:r>
      <w:proofErr w:type="spellEnd"/>
      <w:r w:rsidRPr="00111502">
        <w:rPr>
          <w:rFonts w:ascii="Consolas" w:eastAsia="Times New Roman" w:hAnsi="Consolas" w:cs="Courier New"/>
          <w:color w:val="000000"/>
          <w:sz w:val="24"/>
          <w:szCs w:val="24"/>
          <w:lang w:val="en-IN" w:eastAsia="en-IN"/>
        </w:rPr>
        <w:t xml:space="preserve"> = </w:t>
      </w:r>
      <w:proofErr w:type="spellStart"/>
      <w:r w:rsidRPr="00111502">
        <w:rPr>
          <w:rFonts w:ascii="Consolas" w:eastAsia="Times New Roman" w:hAnsi="Consolas" w:cs="Courier New"/>
          <w:color w:val="000000"/>
          <w:sz w:val="24"/>
          <w:szCs w:val="24"/>
          <w:lang w:val="en-IN" w:eastAsia="en-IN"/>
        </w:rPr>
        <w:t>face_</w:t>
      </w:r>
      <w:proofErr w:type="gramStart"/>
      <w:r w:rsidRPr="00111502">
        <w:rPr>
          <w:rFonts w:ascii="Consolas" w:eastAsia="Times New Roman" w:hAnsi="Consolas" w:cs="Courier New"/>
          <w:color w:val="000000"/>
          <w:sz w:val="24"/>
          <w:szCs w:val="24"/>
          <w:lang w:val="en-IN" w:eastAsia="en-IN"/>
        </w:rPr>
        <w:t>recognition.face</w:t>
      </w:r>
      <w:proofErr w:type="gramEnd"/>
      <w:r w:rsidRPr="00111502">
        <w:rPr>
          <w:rFonts w:ascii="Consolas" w:eastAsia="Times New Roman" w:hAnsi="Consolas" w:cs="Courier New"/>
          <w:color w:val="000000"/>
          <w:sz w:val="24"/>
          <w:szCs w:val="24"/>
          <w:lang w:val="en-IN" w:eastAsia="en-IN"/>
        </w:rPr>
        <w:t>_encodings</w:t>
      </w:r>
      <w:proofErr w:type="spellEnd"/>
      <w:r w:rsidRPr="00111502">
        <w:rPr>
          <w:rFonts w:ascii="Consolas" w:eastAsia="Times New Roman" w:hAnsi="Consolas" w:cs="Courier New"/>
          <w:color w:val="000000"/>
          <w:sz w:val="24"/>
          <w:szCs w:val="24"/>
          <w:lang w:val="en-IN" w:eastAsia="en-IN"/>
        </w:rPr>
        <w:t>(</w:t>
      </w:r>
      <w:proofErr w:type="spellStart"/>
      <w:r w:rsidRPr="00111502">
        <w:rPr>
          <w:rFonts w:ascii="Consolas" w:eastAsia="Times New Roman" w:hAnsi="Consolas" w:cs="Courier New"/>
          <w:color w:val="000000"/>
          <w:sz w:val="24"/>
          <w:szCs w:val="24"/>
          <w:lang w:val="en-IN" w:eastAsia="en-IN"/>
        </w:rPr>
        <w:t>irfankhan_image</w:t>
      </w:r>
      <w:proofErr w:type="spellEnd"/>
      <w:r w:rsidRPr="00111502">
        <w:rPr>
          <w:rFonts w:ascii="Consolas" w:eastAsia="Times New Roman" w:hAnsi="Consolas" w:cs="Courier New"/>
          <w:color w:val="000000"/>
          <w:sz w:val="24"/>
          <w:szCs w:val="24"/>
          <w:lang w:val="en-IN" w:eastAsia="en-IN"/>
        </w:rPr>
        <w:t>)[0]</w:t>
      </w:r>
    </w:p>
    <w:p w14:paraId="2535F13C"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p>
    <w:p w14:paraId="217457AD"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proofErr w:type="spellStart"/>
      <w:r w:rsidRPr="00111502">
        <w:rPr>
          <w:rFonts w:ascii="Consolas" w:eastAsia="Times New Roman" w:hAnsi="Consolas" w:cs="Courier New"/>
          <w:color w:val="000000"/>
          <w:sz w:val="24"/>
          <w:szCs w:val="24"/>
          <w:lang w:val="en-IN" w:eastAsia="en-IN"/>
        </w:rPr>
        <w:t>john_image</w:t>
      </w:r>
      <w:proofErr w:type="spellEnd"/>
      <w:r w:rsidRPr="00111502">
        <w:rPr>
          <w:rFonts w:ascii="Consolas" w:eastAsia="Times New Roman" w:hAnsi="Consolas" w:cs="Courier New"/>
          <w:color w:val="000000"/>
          <w:sz w:val="24"/>
          <w:szCs w:val="24"/>
          <w:lang w:val="en-IN" w:eastAsia="en-IN"/>
        </w:rPr>
        <w:t xml:space="preserve"> = </w:t>
      </w:r>
      <w:proofErr w:type="spellStart"/>
      <w:r w:rsidRPr="00111502">
        <w:rPr>
          <w:rFonts w:ascii="Consolas" w:eastAsia="Times New Roman" w:hAnsi="Consolas" w:cs="Courier New"/>
          <w:color w:val="000000"/>
          <w:sz w:val="24"/>
          <w:szCs w:val="24"/>
          <w:lang w:val="en-IN" w:eastAsia="en-IN"/>
        </w:rPr>
        <w:t>face_</w:t>
      </w:r>
      <w:proofErr w:type="gramStart"/>
      <w:r w:rsidRPr="00111502">
        <w:rPr>
          <w:rFonts w:ascii="Consolas" w:eastAsia="Times New Roman" w:hAnsi="Consolas" w:cs="Courier New"/>
          <w:color w:val="000000"/>
          <w:sz w:val="24"/>
          <w:szCs w:val="24"/>
          <w:lang w:val="en-IN" w:eastAsia="en-IN"/>
        </w:rPr>
        <w:t>recognition.load</w:t>
      </w:r>
      <w:proofErr w:type="gramEnd"/>
      <w:r w:rsidRPr="00111502">
        <w:rPr>
          <w:rFonts w:ascii="Consolas" w:eastAsia="Times New Roman" w:hAnsi="Consolas" w:cs="Courier New"/>
          <w:color w:val="000000"/>
          <w:sz w:val="24"/>
          <w:szCs w:val="24"/>
          <w:lang w:val="en-IN" w:eastAsia="en-IN"/>
        </w:rPr>
        <w:t>_image_file</w:t>
      </w:r>
      <w:proofErr w:type="spellEnd"/>
      <w:r w:rsidRPr="00111502">
        <w:rPr>
          <w:rFonts w:ascii="Consolas" w:eastAsia="Times New Roman" w:hAnsi="Consolas" w:cs="Courier New"/>
          <w:color w:val="000000"/>
          <w:sz w:val="24"/>
          <w:szCs w:val="24"/>
          <w:lang w:val="en-IN" w:eastAsia="en-IN"/>
        </w:rPr>
        <w:t>("john.jpg")</w:t>
      </w:r>
    </w:p>
    <w:p w14:paraId="07544944"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proofErr w:type="spellStart"/>
      <w:r w:rsidRPr="00111502">
        <w:rPr>
          <w:rFonts w:ascii="Consolas" w:eastAsia="Times New Roman" w:hAnsi="Consolas" w:cs="Courier New"/>
          <w:color w:val="000000"/>
          <w:sz w:val="24"/>
          <w:szCs w:val="24"/>
          <w:lang w:val="en-IN" w:eastAsia="en-IN"/>
        </w:rPr>
        <w:t>john_face_encoding</w:t>
      </w:r>
      <w:proofErr w:type="spellEnd"/>
      <w:r w:rsidRPr="00111502">
        <w:rPr>
          <w:rFonts w:ascii="Consolas" w:eastAsia="Times New Roman" w:hAnsi="Consolas" w:cs="Courier New"/>
          <w:color w:val="000000"/>
          <w:sz w:val="24"/>
          <w:szCs w:val="24"/>
          <w:lang w:val="en-IN" w:eastAsia="en-IN"/>
        </w:rPr>
        <w:t xml:space="preserve"> = </w:t>
      </w:r>
      <w:proofErr w:type="spellStart"/>
      <w:r w:rsidRPr="00111502">
        <w:rPr>
          <w:rFonts w:ascii="Consolas" w:eastAsia="Times New Roman" w:hAnsi="Consolas" w:cs="Courier New"/>
          <w:color w:val="000000"/>
          <w:sz w:val="24"/>
          <w:szCs w:val="24"/>
          <w:lang w:val="en-IN" w:eastAsia="en-IN"/>
        </w:rPr>
        <w:t>face_</w:t>
      </w:r>
      <w:proofErr w:type="gramStart"/>
      <w:r w:rsidRPr="00111502">
        <w:rPr>
          <w:rFonts w:ascii="Consolas" w:eastAsia="Times New Roman" w:hAnsi="Consolas" w:cs="Courier New"/>
          <w:color w:val="000000"/>
          <w:sz w:val="24"/>
          <w:szCs w:val="24"/>
          <w:lang w:val="en-IN" w:eastAsia="en-IN"/>
        </w:rPr>
        <w:t>recognition.face</w:t>
      </w:r>
      <w:proofErr w:type="gramEnd"/>
      <w:r w:rsidRPr="00111502">
        <w:rPr>
          <w:rFonts w:ascii="Consolas" w:eastAsia="Times New Roman" w:hAnsi="Consolas" w:cs="Courier New"/>
          <w:color w:val="000000"/>
          <w:sz w:val="24"/>
          <w:szCs w:val="24"/>
          <w:lang w:val="en-IN" w:eastAsia="en-IN"/>
        </w:rPr>
        <w:t>_encodings</w:t>
      </w:r>
      <w:proofErr w:type="spellEnd"/>
      <w:r w:rsidRPr="00111502">
        <w:rPr>
          <w:rFonts w:ascii="Consolas" w:eastAsia="Times New Roman" w:hAnsi="Consolas" w:cs="Courier New"/>
          <w:color w:val="000000"/>
          <w:sz w:val="24"/>
          <w:szCs w:val="24"/>
          <w:lang w:val="en-IN" w:eastAsia="en-IN"/>
        </w:rPr>
        <w:t>(</w:t>
      </w:r>
      <w:proofErr w:type="spellStart"/>
      <w:r w:rsidRPr="00111502">
        <w:rPr>
          <w:rFonts w:ascii="Consolas" w:eastAsia="Times New Roman" w:hAnsi="Consolas" w:cs="Courier New"/>
          <w:color w:val="000000"/>
          <w:sz w:val="24"/>
          <w:szCs w:val="24"/>
          <w:lang w:val="en-IN" w:eastAsia="en-IN"/>
        </w:rPr>
        <w:t>john_image</w:t>
      </w:r>
      <w:proofErr w:type="spellEnd"/>
      <w:r w:rsidRPr="00111502">
        <w:rPr>
          <w:rFonts w:ascii="Consolas" w:eastAsia="Times New Roman" w:hAnsi="Consolas" w:cs="Courier New"/>
          <w:color w:val="000000"/>
          <w:sz w:val="24"/>
          <w:szCs w:val="24"/>
          <w:lang w:val="en-IN" w:eastAsia="en-IN"/>
        </w:rPr>
        <w:t>)[0]</w:t>
      </w:r>
    </w:p>
    <w:p w14:paraId="478B58C5"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p>
    <w:p w14:paraId="47D957B4"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proofErr w:type="spellStart"/>
      <w:r w:rsidRPr="00111502">
        <w:rPr>
          <w:rFonts w:ascii="Consolas" w:eastAsia="Times New Roman" w:hAnsi="Consolas" w:cs="Courier New"/>
          <w:color w:val="000000"/>
          <w:sz w:val="24"/>
          <w:szCs w:val="24"/>
          <w:lang w:val="en-IN" w:eastAsia="en-IN"/>
        </w:rPr>
        <w:t>mahesh_image</w:t>
      </w:r>
      <w:proofErr w:type="spellEnd"/>
      <w:r w:rsidRPr="00111502">
        <w:rPr>
          <w:rFonts w:ascii="Consolas" w:eastAsia="Times New Roman" w:hAnsi="Consolas" w:cs="Courier New"/>
          <w:color w:val="000000"/>
          <w:sz w:val="24"/>
          <w:szCs w:val="24"/>
          <w:lang w:val="en-IN" w:eastAsia="en-IN"/>
        </w:rPr>
        <w:t xml:space="preserve"> = </w:t>
      </w:r>
      <w:proofErr w:type="spellStart"/>
      <w:r w:rsidRPr="00111502">
        <w:rPr>
          <w:rFonts w:ascii="Consolas" w:eastAsia="Times New Roman" w:hAnsi="Consolas" w:cs="Courier New"/>
          <w:color w:val="000000"/>
          <w:sz w:val="24"/>
          <w:szCs w:val="24"/>
          <w:lang w:val="en-IN" w:eastAsia="en-IN"/>
        </w:rPr>
        <w:t>face_</w:t>
      </w:r>
      <w:proofErr w:type="gramStart"/>
      <w:r w:rsidRPr="00111502">
        <w:rPr>
          <w:rFonts w:ascii="Consolas" w:eastAsia="Times New Roman" w:hAnsi="Consolas" w:cs="Courier New"/>
          <w:color w:val="000000"/>
          <w:sz w:val="24"/>
          <w:szCs w:val="24"/>
          <w:lang w:val="en-IN" w:eastAsia="en-IN"/>
        </w:rPr>
        <w:t>recognition.load</w:t>
      </w:r>
      <w:proofErr w:type="gramEnd"/>
      <w:r w:rsidRPr="00111502">
        <w:rPr>
          <w:rFonts w:ascii="Consolas" w:eastAsia="Times New Roman" w:hAnsi="Consolas" w:cs="Courier New"/>
          <w:color w:val="000000"/>
          <w:sz w:val="24"/>
          <w:szCs w:val="24"/>
          <w:lang w:val="en-IN" w:eastAsia="en-IN"/>
        </w:rPr>
        <w:t>_image_file</w:t>
      </w:r>
      <w:proofErr w:type="spellEnd"/>
      <w:r w:rsidRPr="00111502">
        <w:rPr>
          <w:rFonts w:ascii="Consolas" w:eastAsia="Times New Roman" w:hAnsi="Consolas" w:cs="Courier New"/>
          <w:color w:val="000000"/>
          <w:sz w:val="24"/>
          <w:szCs w:val="24"/>
          <w:lang w:val="en-IN" w:eastAsia="en-IN"/>
        </w:rPr>
        <w:t>("mahesh.jpg")</w:t>
      </w:r>
    </w:p>
    <w:p w14:paraId="780681EF"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proofErr w:type="spellStart"/>
      <w:r w:rsidRPr="00111502">
        <w:rPr>
          <w:rFonts w:ascii="Consolas" w:eastAsia="Times New Roman" w:hAnsi="Consolas" w:cs="Courier New"/>
          <w:color w:val="000000"/>
          <w:sz w:val="24"/>
          <w:szCs w:val="24"/>
          <w:lang w:val="en-IN" w:eastAsia="en-IN"/>
        </w:rPr>
        <w:t>mahesh_face_encoding</w:t>
      </w:r>
      <w:proofErr w:type="spellEnd"/>
      <w:r w:rsidRPr="00111502">
        <w:rPr>
          <w:rFonts w:ascii="Consolas" w:eastAsia="Times New Roman" w:hAnsi="Consolas" w:cs="Courier New"/>
          <w:color w:val="000000"/>
          <w:sz w:val="24"/>
          <w:szCs w:val="24"/>
          <w:lang w:val="en-IN" w:eastAsia="en-IN"/>
        </w:rPr>
        <w:t xml:space="preserve"> = </w:t>
      </w:r>
      <w:proofErr w:type="spellStart"/>
      <w:r w:rsidRPr="00111502">
        <w:rPr>
          <w:rFonts w:ascii="Consolas" w:eastAsia="Times New Roman" w:hAnsi="Consolas" w:cs="Courier New"/>
          <w:color w:val="000000"/>
          <w:sz w:val="24"/>
          <w:szCs w:val="24"/>
          <w:lang w:val="en-IN" w:eastAsia="en-IN"/>
        </w:rPr>
        <w:t>face_</w:t>
      </w:r>
      <w:proofErr w:type="gramStart"/>
      <w:r w:rsidRPr="00111502">
        <w:rPr>
          <w:rFonts w:ascii="Consolas" w:eastAsia="Times New Roman" w:hAnsi="Consolas" w:cs="Courier New"/>
          <w:color w:val="000000"/>
          <w:sz w:val="24"/>
          <w:szCs w:val="24"/>
          <w:lang w:val="en-IN" w:eastAsia="en-IN"/>
        </w:rPr>
        <w:t>recognition.face</w:t>
      </w:r>
      <w:proofErr w:type="gramEnd"/>
      <w:r w:rsidRPr="00111502">
        <w:rPr>
          <w:rFonts w:ascii="Consolas" w:eastAsia="Times New Roman" w:hAnsi="Consolas" w:cs="Courier New"/>
          <w:color w:val="000000"/>
          <w:sz w:val="24"/>
          <w:szCs w:val="24"/>
          <w:lang w:val="en-IN" w:eastAsia="en-IN"/>
        </w:rPr>
        <w:t>_encodings</w:t>
      </w:r>
      <w:proofErr w:type="spellEnd"/>
      <w:r w:rsidRPr="00111502">
        <w:rPr>
          <w:rFonts w:ascii="Consolas" w:eastAsia="Times New Roman" w:hAnsi="Consolas" w:cs="Courier New"/>
          <w:color w:val="000000"/>
          <w:sz w:val="24"/>
          <w:szCs w:val="24"/>
          <w:lang w:val="en-IN" w:eastAsia="en-IN"/>
        </w:rPr>
        <w:t>(</w:t>
      </w:r>
      <w:proofErr w:type="spellStart"/>
      <w:r w:rsidRPr="00111502">
        <w:rPr>
          <w:rFonts w:ascii="Consolas" w:eastAsia="Times New Roman" w:hAnsi="Consolas" w:cs="Courier New"/>
          <w:color w:val="000000"/>
          <w:sz w:val="24"/>
          <w:szCs w:val="24"/>
          <w:lang w:val="en-IN" w:eastAsia="en-IN"/>
        </w:rPr>
        <w:t>mahesh_image</w:t>
      </w:r>
      <w:proofErr w:type="spellEnd"/>
      <w:r w:rsidRPr="00111502">
        <w:rPr>
          <w:rFonts w:ascii="Consolas" w:eastAsia="Times New Roman" w:hAnsi="Consolas" w:cs="Courier New"/>
          <w:color w:val="000000"/>
          <w:sz w:val="24"/>
          <w:szCs w:val="24"/>
          <w:lang w:val="en-IN" w:eastAsia="en-IN"/>
        </w:rPr>
        <w:t>)[0]</w:t>
      </w:r>
    </w:p>
    <w:p w14:paraId="2CB39D18"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p>
    <w:p w14:paraId="019E7186"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proofErr w:type="spellStart"/>
      <w:r w:rsidRPr="00111502">
        <w:rPr>
          <w:rFonts w:ascii="Consolas" w:eastAsia="Times New Roman" w:hAnsi="Consolas" w:cs="Courier New"/>
          <w:color w:val="000000"/>
          <w:sz w:val="24"/>
          <w:szCs w:val="24"/>
          <w:lang w:val="en-IN" w:eastAsia="en-IN"/>
        </w:rPr>
        <w:t>nawazuddin_image</w:t>
      </w:r>
      <w:proofErr w:type="spellEnd"/>
      <w:r w:rsidRPr="00111502">
        <w:rPr>
          <w:rFonts w:ascii="Consolas" w:eastAsia="Times New Roman" w:hAnsi="Consolas" w:cs="Courier New"/>
          <w:color w:val="000000"/>
          <w:sz w:val="24"/>
          <w:szCs w:val="24"/>
          <w:lang w:val="en-IN" w:eastAsia="en-IN"/>
        </w:rPr>
        <w:t xml:space="preserve"> = </w:t>
      </w:r>
      <w:proofErr w:type="spellStart"/>
      <w:r w:rsidRPr="00111502">
        <w:rPr>
          <w:rFonts w:ascii="Consolas" w:eastAsia="Times New Roman" w:hAnsi="Consolas" w:cs="Courier New"/>
          <w:color w:val="000000"/>
          <w:sz w:val="24"/>
          <w:szCs w:val="24"/>
          <w:lang w:val="en-IN" w:eastAsia="en-IN"/>
        </w:rPr>
        <w:t>face_</w:t>
      </w:r>
      <w:proofErr w:type="gramStart"/>
      <w:r w:rsidRPr="00111502">
        <w:rPr>
          <w:rFonts w:ascii="Consolas" w:eastAsia="Times New Roman" w:hAnsi="Consolas" w:cs="Courier New"/>
          <w:color w:val="000000"/>
          <w:sz w:val="24"/>
          <w:szCs w:val="24"/>
          <w:lang w:val="en-IN" w:eastAsia="en-IN"/>
        </w:rPr>
        <w:t>recognition.load</w:t>
      </w:r>
      <w:proofErr w:type="gramEnd"/>
      <w:r w:rsidRPr="00111502">
        <w:rPr>
          <w:rFonts w:ascii="Consolas" w:eastAsia="Times New Roman" w:hAnsi="Consolas" w:cs="Courier New"/>
          <w:color w:val="000000"/>
          <w:sz w:val="24"/>
          <w:szCs w:val="24"/>
          <w:lang w:val="en-IN" w:eastAsia="en-IN"/>
        </w:rPr>
        <w:t>_image_file</w:t>
      </w:r>
      <w:proofErr w:type="spellEnd"/>
      <w:r w:rsidRPr="00111502">
        <w:rPr>
          <w:rFonts w:ascii="Consolas" w:eastAsia="Times New Roman" w:hAnsi="Consolas" w:cs="Courier New"/>
          <w:color w:val="000000"/>
          <w:sz w:val="24"/>
          <w:szCs w:val="24"/>
          <w:lang w:val="en-IN" w:eastAsia="en-IN"/>
        </w:rPr>
        <w:t>("nawazuddin.jpg")</w:t>
      </w:r>
    </w:p>
    <w:p w14:paraId="3675BFF4"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proofErr w:type="spellStart"/>
      <w:r w:rsidRPr="00111502">
        <w:rPr>
          <w:rFonts w:ascii="Consolas" w:eastAsia="Times New Roman" w:hAnsi="Consolas" w:cs="Courier New"/>
          <w:color w:val="000000"/>
          <w:sz w:val="24"/>
          <w:szCs w:val="24"/>
          <w:lang w:val="en-IN" w:eastAsia="en-IN"/>
        </w:rPr>
        <w:t>nawazuddin_face_encoding</w:t>
      </w:r>
      <w:proofErr w:type="spellEnd"/>
      <w:r w:rsidRPr="00111502">
        <w:rPr>
          <w:rFonts w:ascii="Consolas" w:eastAsia="Times New Roman" w:hAnsi="Consolas" w:cs="Courier New"/>
          <w:color w:val="000000"/>
          <w:sz w:val="24"/>
          <w:szCs w:val="24"/>
          <w:lang w:val="en-IN" w:eastAsia="en-IN"/>
        </w:rPr>
        <w:t xml:space="preserve"> = </w:t>
      </w:r>
      <w:proofErr w:type="spellStart"/>
      <w:r w:rsidRPr="00111502">
        <w:rPr>
          <w:rFonts w:ascii="Consolas" w:eastAsia="Times New Roman" w:hAnsi="Consolas" w:cs="Courier New"/>
          <w:color w:val="000000"/>
          <w:sz w:val="24"/>
          <w:szCs w:val="24"/>
          <w:lang w:val="en-IN" w:eastAsia="en-IN"/>
        </w:rPr>
        <w:t>face_</w:t>
      </w:r>
      <w:proofErr w:type="gramStart"/>
      <w:r w:rsidRPr="00111502">
        <w:rPr>
          <w:rFonts w:ascii="Consolas" w:eastAsia="Times New Roman" w:hAnsi="Consolas" w:cs="Courier New"/>
          <w:color w:val="000000"/>
          <w:sz w:val="24"/>
          <w:szCs w:val="24"/>
          <w:lang w:val="en-IN" w:eastAsia="en-IN"/>
        </w:rPr>
        <w:t>recognition.face</w:t>
      </w:r>
      <w:proofErr w:type="gramEnd"/>
      <w:r w:rsidRPr="00111502">
        <w:rPr>
          <w:rFonts w:ascii="Consolas" w:eastAsia="Times New Roman" w:hAnsi="Consolas" w:cs="Courier New"/>
          <w:color w:val="000000"/>
          <w:sz w:val="24"/>
          <w:szCs w:val="24"/>
          <w:lang w:val="en-IN" w:eastAsia="en-IN"/>
        </w:rPr>
        <w:t>_encodings</w:t>
      </w:r>
      <w:proofErr w:type="spellEnd"/>
      <w:r w:rsidRPr="00111502">
        <w:rPr>
          <w:rFonts w:ascii="Consolas" w:eastAsia="Times New Roman" w:hAnsi="Consolas" w:cs="Courier New"/>
          <w:color w:val="000000"/>
          <w:sz w:val="24"/>
          <w:szCs w:val="24"/>
          <w:lang w:val="en-IN" w:eastAsia="en-IN"/>
        </w:rPr>
        <w:t>(</w:t>
      </w:r>
      <w:proofErr w:type="spellStart"/>
      <w:r w:rsidRPr="00111502">
        <w:rPr>
          <w:rFonts w:ascii="Consolas" w:eastAsia="Times New Roman" w:hAnsi="Consolas" w:cs="Courier New"/>
          <w:color w:val="000000"/>
          <w:sz w:val="24"/>
          <w:szCs w:val="24"/>
          <w:lang w:val="en-IN" w:eastAsia="en-IN"/>
        </w:rPr>
        <w:t>nawazuddin_image</w:t>
      </w:r>
      <w:proofErr w:type="spellEnd"/>
      <w:r w:rsidRPr="00111502">
        <w:rPr>
          <w:rFonts w:ascii="Consolas" w:eastAsia="Times New Roman" w:hAnsi="Consolas" w:cs="Courier New"/>
          <w:color w:val="000000"/>
          <w:sz w:val="24"/>
          <w:szCs w:val="24"/>
          <w:lang w:val="en-IN" w:eastAsia="en-IN"/>
        </w:rPr>
        <w:t>)[0]</w:t>
      </w:r>
    </w:p>
    <w:p w14:paraId="5E51B5CD"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p>
    <w:p w14:paraId="7FB86DAF"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proofErr w:type="spellStart"/>
      <w:r w:rsidRPr="00111502">
        <w:rPr>
          <w:rFonts w:ascii="Consolas" w:eastAsia="Times New Roman" w:hAnsi="Consolas" w:cs="Courier New"/>
          <w:color w:val="000000"/>
          <w:sz w:val="24"/>
          <w:szCs w:val="24"/>
          <w:lang w:val="en-IN" w:eastAsia="en-IN"/>
        </w:rPr>
        <w:t>tarique_image</w:t>
      </w:r>
      <w:proofErr w:type="spellEnd"/>
      <w:r w:rsidRPr="00111502">
        <w:rPr>
          <w:rFonts w:ascii="Consolas" w:eastAsia="Times New Roman" w:hAnsi="Consolas" w:cs="Courier New"/>
          <w:color w:val="000000"/>
          <w:sz w:val="24"/>
          <w:szCs w:val="24"/>
          <w:lang w:val="en-IN" w:eastAsia="en-IN"/>
        </w:rPr>
        <w:t xml:space="preserve"> = </w:t>
      </w:r>
      <w:proofErr w:type="spellStart"/>
      <w:r w:rsidRPr="00111502">
        <w:rPr>
          <w:rFonts w:ascii="Consolas" w:eastAsia="Times New Roman" w:hAnsi="Consolas" w:cs="Courier New"/>
          <w:color w:val="000000"/>
          <w:sz w:val="24"/>
          <w:szCs w:val="24"/>
          <w:lang w:val="en-IN" w:eastAsia="en-IN"/>
        </w:rPr>
        <w:t>face_</w:t>
      </w:r>
      <w:proofErr w:type="gramStart"/>
      <w:r w:rsidRPr="00111502">
        <w:rPr>
          <w:rFonts w:ascii="Consolas" w:eastAsia="Times New Roman" w:hAnsi="Consolas" w:cs="Courier New"/>
          <w:color w:val="000000"/>
          <w:sz w:val="24"/>
          <w:szCs w:val="24"/>
          <w:lang w:val="en-IN" w:eastAsia="en-IN"/>
        </w:rPr>
        <w:t>recognition.load</w:t>
      </w:r>
      <w:proofErr w:type="gramEnd"/>
      <w:r w:rsidRPr="00111502">
        <w:rPr>
          <w:rFonts w:ascii="Consolas" w:eastAsia="Times New Roman" w:hAnsi="Consolas" w:cs="Courier New"/>
          <w:color w:val="000000"/>
          <w:sz w:val="24"/>
          <w:szCs w:val="24"/>
          <w:lang w:val="en-IN" w:eastAsia="en-IN"/>
        </w:rPr>
        <w:t>_image_file</w:t>
      </w:r>
      <w:proofErr w:type="spellEnd"/>
      <w:r w:rsidRPr="00111502">
        <w:rPr>
          <w:rFonts w:ascii="Consolas" w:eastAsia="Times New Roman" w:hAnsi="Consolas" w:cs="Courier New"/>
          <w:color w:val="000000"/>
          <w:sz w:val="24"/>
          <w:szCs w:val="24"/>
          <w:lang w:val="en-IN" w:eastAsia="en-IN"/>
        </w:rPr>
        <w:t>("tarique.jpeg")</w:t>
      </w:r>
    </w:p>
    <w:p w14:paraId="6154C836"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proofErr w:type="spellStart"/>
      <w:r w:rsidRPr="00111502">
        <w:rPr>
          <w:rFonts w:ascii="Consolas" w:eastAsia="Times New Roman" w:hAnsi="Consolas" w:cs="Courier New"/>
          <w:color w:val="000000"/>
          <w:sz w:val="24"/>
          <w:szCs w:val="24"/>
          <w:lang w:val="en-IN" w:eastAsia="en-IN"/>
        </w:rPr>
        <w:t>tarique_face_encoding</w:t>
      </w:r>
      <w:proofErr w:type="spellEnd"/>
      <w:r w:rsidRPr="00111502">
        <w:rPr>
          <w:rFonts w:ascii="Consolas" w:eastAsia="Times New Roman" w:hAnsi="Consolas" w:cs="Courier New"/>
          <w:color w:val="000000"/>
          <w:sz w:val="24"/>
          <w:szCs w:val="24"/>
          <w:lang w:val="en-IN" w:eastAsia="en-IN"/>
        </w:rPr>
        <w:t xml:space="preserve"> = </w:t>
      </w:r>
      <w:proofErr w:type="spellStart"/>
      <w:r w:rsidRPr="00111502">
        <w:rPr>
          <w:rFonts w:ascii="Consolas" w:eastAsia="Times New Roman" w:hAnsi="Consolas" w:cs="Courier New"/>
          <w:color w:val="000000"/>
          <w:sz w:val="24"/>
          <w:szCs w:val="24"/>
          <w:lang w:val="en-IN" w:eastAsia="en-IN"/>
        </w:rPr>
        <w:t>face_</w:t>
      </w:r>
      <w:proofErr w:type="gramStart"/>
      <w:r w:rsidRPr="00111502">
        <w:rPr>
          <w:rFonts w:ascii="Consolas" w:eastAsia="Times New Roman" w:hAnsi="Consolas" w:cs="Courier New"/>
          <w:color w:val="000000"/>
          <w:sz w:val="24"/>
          <w:szCs w:val="24"/>
          <w:lang w:val="en-IN" w:eastAsia="en-IN"/>
        </w:rPr>
        <w:t>recognition.face</w:t>
      </w:r>
      <w:proofErr w:type="gramEnd"/>
      <w:r w:rsidRPr="00111502">
        <w:rPr>
          <w:rFonts w:ascii="Consolas" w:eastAsia="Times New Roman" w:hAnsi="Consolas" w:cs="Courier New"/>
          <w:color w:val="000000"/>
          <w:sz w:val="24"/>
          <w:szCs w:val="24"/>
          <w:lang w:val="en-IN" w:eastAsia="en-IN"/>
        </w:rPr>
        <w:t>_encodings</w:t>
      </w:r>
      <w:proofErr w:type="spellEnd"/>
      <w:r w:rsidRPr="00111502">
        <w:rPr>
          <w:rFonts w:ascii="Consolas" w:eastAsia="Times New Roman" w:hAnsi="Consolas" w:cs="Courier New"/>
          <w:color w:val="000000"/>
          <w:sz w:val="24"/>
          <w:szCs w:val="24"/>
          <w:lang w:val="en-IN" w:eastAsia="en-IN"/>
        </w:rPr>
        <w:t>(</w:t>
      </w:r>
      <w:proofErr w:type="spellStart"/>
      <w:r w:rsidRPr="00111502">
        <w:rPr>
          <w:rFonts w:ascii="Consolas" w:eastAsia="Times New Roman" w:hAnsi="Consolas" w:cs="Courier New"/>
          <w:color w:val="000000"/>
          <w:sz w:val="24"/>
          <w:szCs w:val="24"/>
          <w:lang w:val="en-IN" w:eastAsia="en-IN"/>
        </w:rPr>
        <w:t>tarique_image</w:t>
      </w:r>
      <w:proofErr w:type="spellEnd"/>
      <w:r w:rsidRPr="00111502">
        <w:rPr>
          <w:rFonts w:ascii="Consolas" w:eastAsia="Times New Roman" w:hAnsi="Consolas" w:cs="Courier New"/>
          <w:color w:val="000000"/>
          <w:sz w:val="24"/>
          <w:szCs w:val="24"/>
          <w:lang w:val="en-IN" w:eastAsia="en-IN"/>
        </w:rPr>
        <w:t>)[0]</w:t>
      </w:r>
    </w:p>
    <w:p w14:paraId="0C91A05A"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p>
    <w:p w14:paraId="49C16347"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proofErr w:type="spellStart"/>
      <w:r w:rsidRPr="00111502">
        <w:rPr>
          <w:rFonts w:ascii="Consolas" w:eastAsia="Times New Roman" w:hAnsi="Consolas" w:cs="Courier New"/>
          <w:color w:val="000000"/>
          <w:sz w:val="24"/>
          <w:szCs w:val="24"/>
          <w:lang w:val="en-IN" w:eastAsia="en-IN"/>
        </w:rPr>
        <w:t>tiger_image</w:t>
      </w:r>
      <w:proofErr w:type="spellEnd"/>
      <w:r w:rsidRPr="00111502">
        <w:rPr>
          <w:rFonts w:ascii="Consolas" w:eastAsia="Times New Roman" w:hAnsi="Consolas" w:cs="Courier New"/>
          <w:color w:val="000000"/>
          <w:sz w:val="24"/>
          <w:szCs w:val="24"/>
          <w:lang w:val="en-IN" w:eastAsia="en-IN"/>
        </w:rPr>
        <w:t xml:space="preserve"> = </w:t>
      </w:r>
      <w:proofErr w:type="spellStart"/>
      <w:r w:rsidRPr="00111502">
        <w:rPr>
          <w:rFonts w:ascii="Consolas" w:eastAsia="Times New Roman" w:hAnsi="Consolas" w:cs="Courier New"/>
          <w:color w:val="000000"/>
          <w:sz w:val="24"/>
          <w:szCs w:val="24"/>
          <w:lang w:val="en-IN" w:eastAsia="en-IN"/>
        </w:rPr>
        <w:t>face_</w:t>
      </w:r>
      <w:proofErr w:type="gramStart"/>
      <w:r w:rsidRPr="00111502">
        <w:rPr>
          <w:rFonts w:ascii="Consolas" w:eastAsia="Times New Roman" w:hAnsi="Consolas" w:cs="Courier New"/>
          <w:color w:val="000000"/>
          <w:sz w:val="24"/>
          <w:szCs w:val="24"/>
          <w:lang w:val="en-IN" w:eastAsia="en-IN"/>
        </w:rPr>
        <w:t>recognition.load</w:t>
      </w:r>
      <w:proofErr w:type="gramEnd"/>
      <w:r w:rsidRPr="00111502">
        <w:rPr>
          <w:rFonts w:ascii="Consolas" w:eastAsia="Times New Roman" w:hAnsi="Consolas" w:cs="Courier New"/>
          <w:color w:val="000000"/>
          <w:sz w:val="24"/>
          <w:szCs w:val="24"/>
          <w:lang w:val="en-IN" w:eastAsia="en-IN"/>
        </w:rPr>
        <w:t>_image_file</w:t>
      </w:r>
      <w:proofErr w:type="spellEnd"/>
      <w:r w:rsidRPr="00111502">
        <w:rPr>
          <w:rFonts w:ascii="Consolas" w:eastAsia="Times New Roman" w:hAnsi="Consolas" w:cs="Courier New"/>
          <w:color w:val="000000"/>
          <w:sz w:val="24"/>
          <w:szCs w:val="24"/>
          <w:lang w:val="en-IN" w:eastAsia="en-IN"/>
        </w:rPr>
        <w:t>("tiger.jpg")</w:t>
      </w:r>
    </w:p>
    <w:p w14:paraId="1B0A78AE"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proofErr w:type="spellStart"/>
      <w:r w:rsidRPr="00111502">
        <w:rPr>
          <w:rFonts w:ascii="Consolas" w:eastAsia="Times New Roman" w:hAnsi="Consolas" w:cs="Courier New"/>
          <w:color w:val="000000"/>
          <w:sz w:val="24"/>
          <w:szCs w:val="24"/>
          <w:lang w:val="en-IN" w:eastAsia="en-IN"/>
        </w:rPr>
        <w:t>tiger_face_encoding</w:t>
      </w:r>
      <w:proofErr w:type="spellEnd"/>
      <w:r w:rsidRPr="00111502">
        <w:rPr>
          <w:rFonts w:ascii="Consolas" w:eastAsia="Times New Roman" w:hAnsi="Consolas" w:cs="Courier New"/>
          <w:color w:val="000000"/>
          <w:sz w:val="24"/>
          <w:szCs w:val="24"/>
          <w:lang w:val="en-IN" w:eastAsia="en-IN"/>
        </w:rPr>
        <w:t xml:space="preserve"> = </w:t>
      </w:r>
      <w:proofErr w:type="spellStart"/>
      <w:r w:rsidRPr="00111502">
        <w:rPr>
          <w:rFonts w:ascii="Consolas" w:eastAsia="Times New Roman" w:hAnsi="Consolas" w:cs="Courier New"/>
          <w:color w:val="000000"/>
          <w:sz w:val="24"/>
          <w:szCs w:val="24"/>
          <w:lang w:val="en-IN" w:eastAsia="en-IN"/>
        </w:rPr>
        <w:t>face_</w:t>
      </w:r>
      <w:proofErr w:type="gramStart"/>
      <w:r w:rsidRPr="00111502">
        <w:rPr>
          <w:rFonts w:ascii="Consolas" w:eastAsia="Times New Roman" w:hAnsi="Consolas" w:cs="Courier New"/>
          <w:color w:val="000000"/>
          <w:sz w:val="24"/>
          <w:szCs w:val="24"/>
          <w:lang w:val="en-IN" w:eastAsia="en-IN"/>
        </w:rPr>
        <w:t>recognition.face</w:t>
      </w:r>
      <w:proofErr w:type="gramEnd"/>
      <w:r w:rsidRPr="00111502">
        <w:rPr>
          <w:rFonts w:ascii="Consolas" w:eastAsia="Times New Roman" w:hAnsi="Consolas" w:cs="Courier New"/>
          <w:color w:val="000000"/>
          <w:sz w:val="24"/>
          <w:szCs w:val="24"/>
          <w:lang w:val="en-IN" w:eastAsia="en-IN"/>
        </w:rPr>
        <w:t>_encodings</w:t>
      </w:r>
      <w:proofErr w:type="spellEnd"/>
      <w:r w:rsidRPr="00111502">
        <w:rPr>
          <w:rFonts w:ascii="Consolas" w:eastAsia="Times New Roman" w:hAnsi="Consolas" w:cs="Courier New"/>
          <w:color w:val="000000"/>
          <w:sz w:val="24"/>
          <w:szCs w:val="24"/>
          <w:lang w:val="en-IN" w:eastAsia="en-IN"/>
        </w:rPr>
        <w:t>(</w:t>
      </w:r>
      <w:proofErr w:type="spellStart"/>
      <w:r w:rsidRPr="00111502">
        <w:rPr>
          <w:rFonts w:ascii="Consolas" w:eastAsia="Times New Roman" w:hAnsi="Consolas" w:cs="Courier New"/>
          <w:color w:val="000000"/>
          <w:sz w:val="24"/>
          <w:szCs w:val="24"/>
          <w:lang w:val="en-IN" w:eastAsia="en-IN"/>
        </w:rPr>
        <w:t>tiger_image</w:t>
      </w:r>
      <w:proofErr w:type="spellEnd"/>
      <w:r w:rsidRPr="00111502">
        <w:rPr>
          <w:rFonts w:ascii="Consolas" w:eastAsia="Times New Roman" w:hAnsi="Consolas" w:cs="Courier New"/>
          <w:color w:val="000000"/>
          <w:sz w:val="24"/>
          <w:szCs w:val="24"/>
          <w:lang w:val="en-IN" w:eastAsia="en-IN"/>
        </w:rPr>
        <w:t>)[0]</w:t>
      </w:r>
    </w:p>
    <w:p w14:paraId="7BC47589"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p>
    <w:p w14:paraId="3ADE102A"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proofErr w:type="spellStart"/>
      <w:r w:rsidRPr="00111502">
        <w:rPr>
          <w:rFonts w:ascii="Consolas" w:eastAsia="Times New Roman" w:hAnsi="Consolas" w:cs="Courier New"/>
          <w:color w:val="000000"/>
          <w:sz w:val="24"/>
          <w:szCs w:val="24"/>
          <w:lang w:val="en-IN" w:eastAsia="en-IN"/>
        </w:rPr>
        <w:t>varun_image</w:t>
      </w:r>
      <w:proofErr w:type="spellEnd"/>
      <w:r w:rsidRPr="00111502">
        <w:rPr>
          <w:rFonts w:ascii="Consolas" w:eastAsia="Times New Roman" w:hAnsi="Consolas" w:cs="Courier New"/>
          <w:color w:val="000000"/>
          <w:sz w:val="24"/>
          <w:szCs w:val="24"/>
          <w:lang w:val="en-IN" w:eastAsia="en-IN"/>
        </w:rPr>
        <w:t xml:space="preserve"> = </w:t>
      </w:r>
      <w:proofErr w:type="spellStart"/>
      <w:r w:rsidRPr="00111502">
        <w:rPr>
          <w:rFonts w:ascii="Consolas" w:eastAsia="Times New Roman" w:hAnsi="Consolas" w:cs="Courier New"/>
          <w:color w:val="000000"/>
          <w:sz w:val="24"/>
          <w:szCs w:val="24"/>
          <w:lang w:val="en-IN" w:eastAsia="en-IN"/>
        </w:rPr>
        <w:t>face_</w:t>
      </w:r>
      <w:proofErr w:type="gramStart"/>
      <w:r w:rsidRPr="00111502">
        <w:rPr>
          <w:rFonts w:ascii="Consolas" w:eastAsia="Times New Roman" w:hAnsi="Consolas" w:cs="Courier New"/>
          <w:color w:val="000000"/>
          <w:sz w:val="24"/>
          <w:szCs w:val="24"/>
          <w:lang w:val="en-IN" w:eastAsia="en-IN"/>
        </w:rPr>
        <w:t>recognition.load</w:t>
      </w:r>
      <w:proofErr w:type="gramEnd"/>
      <w:r w:rsidRPr="00111502">
        <w:rPr>
          <w:rFonts w:ascii="Consolas" w:eastAsia="Times New Roman" w:hAnsi="Consolas" w:cs="Courier New"/>
          <w:color w:val="000000"/>
          <w:sz w:val="24"/>
          <w:szCs w:val="24"/>
          <w:lang w:val="en-IN" w:eastAsia="en-IN"/>
        </w:rPr>
        <w:t>_image_file</w:t>
      </w:r>
      <w:proofErr w:type="spellEnd"/>
      <w:r w:rsidRPr="00111502">
        <w:rPr>
          <w:rFonts w:ascii="Consolas" w:eastAsia="Times New Roman" w:hAnsi="Consolas" w:cs="Courier New"/>
          <w:color w:val="000000"/>
          <w:sz w:val="24"/>
          <w:szCs w:val="24"/>
          <w:lang w:val="en-IN" w:eastAsia="en-IN"/>
        </w:rPr>
        <w:t>("varun.jpg")</w:t>
      </w:r>
    </w:p>
    <w:p w14:paraId="741EFDC9"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proofErr w:type="spellStart"/>
      <w:r w:rsidRPr="00111502">
        <w:rPr>
          <w:rFonts w:ascii="Consolas" w:eastAsia="Times New Roman" w:hAnsi="Consolas" w:cs="Courier New"/>
          <w:color w:val="000000"/>
          <w:sz w:val="24"/>
          <w:szCs w:val="24"/>
          <w:lang w:val="en-IN" w:eastAsia="en-IN"/>
        </w:rPr>
        <w:t>varun_face_encoding</w:t>
      </w:r>
      <w:proofErr w:type="spellEnd"/>
      <w:r w:rsidRPr="00111502">
        <w:rPr>
          <w:rFonts w:ascii="Consolas" w:eastAsia="Times New Roman" w:hAnsi="Consolas" w:cs="Courier New"/>
          <w:color w:val="000000"/>
          <w:sz w:val="24"/>
          <w:szCs w:val="24"/>
          <w:lang w:val="en-IN" w:eastAsia="en-IN"/>
        </w:rPr>
        <w:t xml:space="preserve"> = </w:t>
      </w:r>
      <w:proofErr w:type="spellStart"/>
      <w:r w:rsidRPr="00111502">
        <w:rPr>
          <w:rFonts w:ascii="Consolas" w:eastAsia="Times New Roman" w:hAnsi="Consolas" w:cs="Courier New"/>
          <w:color w:val="000000"/>
          <w:sz w:val="24"/>
          <w:szCs w:val="24"/>
          <w:lang w:val="en-IN" w:eastAsia="en-IN"/>
        </w:rPr>
        <w:t>face_</w:t>
      </w:r>
      <w:proofErr w:type="gramStart"/>
      <w:r w:rsidRPr="00111502">
        <w:rPr>
          <w:rFonts w:ascii="Consolas" w:eastAsia="Times New Roman" w:hAnsi="Consolas" w:cs="Courier New"/>
          <w:color w:val="000000"/>
          <w:sz w:val="24"/>
          <w:szCs w:val="24"/>
          <w:lang w:val="en-IN" w:eastAsia="en-IN"/>
        </w:rPr>
        <w:t>recognition.face</w:t>
      </w:r>
      <w:proofErr w:type="gramEnd"/>
      <w:r w:rsidRPr="00111502">
        <w:rPr>
          <w:rFonts w:ascii="Consolas" w:eastAsia="Times New Roman" w:hAnsi="Consolas" w:cs="Courier New"/>
          <w:color w:val="000000"/>
          <w:sz w:val="24"/>
          <w:szCs w:val="24"/>
          <w:lang w:val="en-IN" w:eastAsia="en-IN"/>
        </w:rPr>
        <w:t>_encodings</w:t>
      </w:r>
      <w:proofErr w:type="spellEnd"/>
      <w:r w:rsidRPr="00111502">
        <w:rPr>
          <w:rFonts w:ascii="Consolas" w:eastAsia="Times New Roman" w:hAnsi="Consolas" w:cs="Courier New"/>
          <w:color w:val="000000"/>
          <w:sz w:val="24"/>
          <w:szCs w:val="24"/>
          <w:lang w:val="en-IN" w:eastAsia="en-IN"/>
        </w:rPr>
        <w:t>(</w:t>
      </w:r>
      <w:proofErr w:type="spellStart"/>
      <w:r w:rsidRPr="00111502">
        <w:rPr>
          <w:rFonts w:ascii="Consolas" w:eastAsia="Times New Roman" w:hAnsi="Consolas" w:cs="Courier New"/>
          <w:color w:val="000000"/>
          <w:sz w:val="24"/>
          <w:szCs w:val="24"/>
          <w:lang w:val="en-IN" w:eastAsia="en-IN"/>
        </w:rPr>
        <w:t>varun_image</w:t>
      </w:r>
      <w:proofErr w:type="spellEnd"/>
      <w:r w:rsidRPr="00111502">
        <w:rPr>
          <w:rFonts w:ascii="Consolas" w:eastAsia="Times New Roman" w:hAnsi="Consolas" w:cs="Courier New"/>
          <w:color w:val="000000"/>
          <w:sz w:val="24"/>
          <w:szCs w:val="24"/>
          <w:lang w:val="en-IN" w:eastAsia="en-IN"/>
        </w:rPr>
        <w:t>)[0]</w:t>
      </w:r>
    </w:p>
    <w:p w14:paraId="63FB02C0"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p>
    <w:p w14:paraId="2FA56DF9"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proofErr w:type="spellStart"/>
      <w:r w:rsidRPr="00111502">
        <w:rPr>
          <w:rFonts w:ascii="Consolas" w:eastAsia="Times New Roman" w:hAnsi="Consolas" w:cs="Courier New"/>
          <w:color w:val="000000"/>
          <w:sz w:val="24"/>
          <w:szCs w:val="24"/>
          <w:lang w:val="en-IN" w:eastAsia="en-IN"/>
        </w:rPr>
        <w:t>vicky_image</w:t>
      </w:r>
      <w:proofErr w:type="spellEnd"/>
      <w:r w:rsidRPr="00111502">
        <w:rPr>
          <w:rFonts w:ascii="Consolas" w:eastAsia="Times New Roman" w:hAnsi="Consolas" w:cs="Courier New"/>
          <w:color w:val="000000"/>
          <w:sz w:val="24"/>
          <w:szCs w:val="24"/>
          <w:lang w:val="en-IN" w:eastAsia="en-IN"/>
        </w:rPr>
        <w:t xml:space="preserve"> = </w:t>
      </w:r>
      <w:proofErr w:type="spellStart"/>
      <w:r w:rsidRPr="00111502">
        <w:rPr>
          <w:rFonts w:ascii="Consolas" w:eastAsia="Times New Roman" w:hAnsi="Consolas" w:cs="Courier New"/>
          <w:color w:val="000000"/>
          <w:sz w:val="24"/>
          <w:szCs w:val="24"/>
          <w:lang w:val="en-IN" w:eastAsia="en-IN"/>
        </w:rPr>
        <w:t>face_</w:t>
      </w:r>
      <w:proofErr w:type="gramStart"/>
      <w:r w:rsidRPr="00111502">
        <w:rPr>
          <w:rFonts w:ascii="Consolas" w:eastAsia="Times New Roman" w:hAnsi="Consolas" w:cs="Courier New"/>
          <w:color w:val="000000"/>
          <w:sz w:val="24"/>
          <w:szCs w:val="24"/>
          <w:lang w:val="en-IN" w:eastAsia="en-IN"/>
        </w:rPr>
        <w:t>recognition.load</w:t>
      </w:r>
      <w:proofErr w:type="gramEnd"/>
      <w:r w:rsidRPr="00111502">
        <w:rPr>
          <w:rFonts w:ascii="Consolas" w:eastAsia="Times New Roman" w:hAnsi="Consolas" w:cs="Courier New"/>
          <w:color w:val="000000"/>
          <w:sz w:val="24"/>
          <w:szCs w:val="24"/>
          <w:lang w:val="en-IN" w:eastAsia="en-IN"/>
        </w:rPr>
        <w:t>_image_file</w:t>
      </w:r>
      <w:proofErr w:type="spellEnd"/>
      <w:r w:rsidRPr="00111502">
        <w:rPr>
          <w:rFonts w:ascii="Consolas" w:eastAsia="Times New Roman" w:hAnsi="Consolas" w:cs="Courier New"/>
          <w:color w:val="000000"/>
          <w:sz w:val="24"/>
          <w:szCs w:val="24"/>
          <w:lang w:val="en-IN" w:eastAsia="en-IN"/>
        </w:rPr>
        <w:t>("vicky.jpg")</w:t>
      </w:r>
    </w:p>
    <w:p w14:paraId="7878A459"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proofErr w:type="spellStart"/>
      <w:r w:rsidRPr="00111502">
        <w:rPr>
          <w:rFonts w:ascii="Consolas" w:eastAsia="Times New Roman" w:hAnsi="Consolas" w:cs="Courier New"/>
          <w:color w:val="000000"/>
          <w:sz w:val="24"/>
          <w:szCs w:val="24"/>
          <w:lang w:val="en-IN" w:eastAsia="en-IN"/>
        </w:rPr>
        <w:t>vicky_face_encoding</w:t>
      </w:r>
      <w:proofErr w:type="spellEnd"/>
      <w:r w:rsidRPr="00111502">
        <w:rPr>
          <w:rFonts w:ascii="Consolas" w:eastAsia="Times New Roman" w:hAnsi="Consolas" w:cs="Courier New"/>
          <w:color w:val="000000"/>
          <w:sz w:val="24"/>
          <w:szCs w:val="24"/>
          <w:lang w:val="en-IN" w:eastAsia="en-IN"/>
        </w:rPr>
        <w:t xml:space="preserve"> = </w:t>
      </w:r>
      <w:proofErr w:type="spellStart"/>
      <w:r w:rsidRPr="00111502">
        <w:rPr>
          <w:rFonts w:ascii="Consolas" w:eastAsia="Times New Roman" w:hAnsi="Consolas" w:cs="Courier New"/>
          <w:color w:val="000000"/>
          <w:sz w:val="24"/>
          <w:szCs w:val="24"/>
          <w:lang w:val="en-IN" w:eastAsia="en-IN"/>
        </w:rPr>
        <w:t>face_</w:t>
      </w:r>
      <w:proofErr w:type="gramStart"/>
      <w:r w:rsidRPr="00111502">
        <w:rPr>
          <w:rFonts w:ascii="Consolas" w:eastAsia="Times New Roman" w:hAnsi="Consolas" w:cs="Courier New"/>
          <w:color w:val="000000"/>
          <w:sz w:val="24"/>
          <w:szCs w:val="24"/>
          <w:lang w:val="en-IN" w:eastAsia="en-IN"/>
        </w:rPr>
        <w:t>recognition.face</w:t>
      </w:r>
      <w:proofErr w:type="gramEnd"/>
      <w:r w:rsidRPr="00111502">
        <w:rPr>
          <w:rFonts w:ascii="Consolas" w:eastAsia="Times New Roman" w:hAnsi="Consolas" w:cs="Courier New"/>
          <w:color w:val="000000"/>
          <w:sz w:val="24"/>
          <w:szCs w:val="24"/>
          <w:lang w:val="en-IN" w:eastAsia="en-IN"/>
        </w:rPr>
        <w:t>_encodings</w:t>
      </w:r>
      <w:proofErr w:type="spellEnd"/>
      <w:r w:rsidRPr="00111502">
        <w:rPr>
          <w:rFonts w:ascii="Consolas" w:eastAsia="Times New Roman" w:hAnsi="Consolas" w:cs="Courier New"/>
          <w:color w:val="000000"/>
          <w:sz w:val="24"/>
          <w:szCs w:val="24"/>
          <w:lang w:val="en-IN" w:eastAsia="en-IN"/>
        </w:rPr>
        <w:t>(</w:t>
      </w:r>
      <w:proofErr w:type="spellStart"/>
      <w:r w:rsidRPr="00111502">
        <w:rPr>
          <w:rFonts w:ascii="Consolas" w:eastAsia="Times New Roman" w:hAnsi="Consolas" w:cs="Courier New"/>
          <w:color w:val="000000"/>
          <w:sz w:val="24"/>
          <w:szCs w:val="24"/>
          <w:lang w:val="en-IN" w:eastAsia="en-IN"/>
        </w:rPr>
        <w:t>vicky_image</w:t>
      </w:r>
      <w:proofErr w:type="spellEnd"/>
      <w:r w:rsidRPr="00111502">
        <w:rPr>
          <w:rFonts w:ascii="Consolas" w:eastAsia="Times New Roman" w:hAnsi="Consolas" w:cs="Courier New"/>
          <w:color w:val="000000"/>
          <w:sz w:val="24"/>
          <w:szCs w:val="24"/>
          <w:lang w:val="en-IN" w:eastAsia="en-IN"/>
        </w:rPr>
        <w:t>)[0]</w:t>
      </w:r>
    </w:p>
    <w:p w14:paraId="4745E1B1"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p>
    <w:p w14:paraId="5EF02AC6"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r w:rsidRPr="00111502">
        <w:rPr>
          <w:rFonts w:ascii="Consolas" w:eastAsia="Times New Roman" w:hAnsi="Consolas" w:cs="Courier New"/>
          <w:color w:val="000000"/>
          <w:sz w:val="24"/>
          <w:szCs w:val="24"/>
          <w:lang w:val="en-IN" w:eastAsia="en-IN"/>
        </w:rPr>
        <w:t># Create arrays of known face encodings and their names</w:t>
      </w:r>
    </w:p>
    <w:p w14:paraId="3EA5E837"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proofErr w:type="spellStart"/>
      <w:r w:rsidRPr="00111502">
        <w:rPr>
          <w:rFonts w:ascii="Consolas" w:eastAsia="Times New Roman" w:hAnsi="Consolas" w:cs="Courier New"/>
          <w:color w:val="000000"/>
          <w:sz w:val="24"/>
          <w:szCs w:val="24"/>
          <w:lang w:val="en-IN" w:eastAsia="en-IN"/>
        </w:rPr>
        <w:t>known_face_encodings</w:t>
      </w:r>
      <w:proofErr w:type="spellEnd"/>
      <w:r w:rsidRPr="00111502">
        <w:rPr>
          <w:rFonts w:ascii="Consolas" w:eastAsia="Times New Roman" w:hAnsi="Consolas" w:cs="Courier New"/>
          <w:color w:val="000000"/>
          <w:sz w:val="24"/>
          <w:szCs w:val="24"/>
          <w:lang w:val="en-IN" w:eastAsia="en-IN"/>
        </w:rPr>
        <w:t xml:space="preserve"> = [</w:t>
      </w:r>
    </w:p>
    <w:p w14:paraId="7DCA4A3D"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r w:rsidRPr="00111502">
        <w:rPr>
          <w:rFonts w:ascii="Consolas" w:eastAsia="Times New Roman" w:hAnsi="Consolas" w:cs="Courier New"/>
          <w:color w:val="000000"/>
          <w:sz w:val="24"/>
          <w:szCs w:val="24"/>
          <w:lang w:val="en-IN" w:eastAsia="en-IN"/>
        </w:rPr>
        <w:t xml:space="preserve">    </w:t>
      </w:r>
      <w:proofErr w:type="spellStart"/>
      <w:r w:rsidRPr="00111502">
        <w:rPr>
          <w:rFonts w:ascii="Consolas" w:eastAsia="Times New Roman" w:hAnsi="Consolas" w:cs="Courier New"/>
          <w:color w:val="000000"/>
          <w:sz w:val="24"/>
          <w:szCs w:val="24"/>
          <w:lang w:val="en-IN" w:eastAsia="en-IN"/>
        </w:rPr>
        <w:t>obama_face_encoding</w:t>
      </w:r>
      <w:proofErr w:type="spellEnd"/>
      <w:r w:rsidRPr="00111502">
        <w:rPr>
          <w:rFonts w:ascii="Consolas" w:eastAsia="Times New Roman" w:hAnsi="Consolas" w:cs="Courier New"/>
          <w:color w:val="000000"/>
          <w:sz w:val="24"/>
          <w:szCs w:val="24"/>
          <w:lang w:val="en-IN" w:eastAsia="en-IN"/>
        </w:rPr>
        <w:t>,</w:t>
      </w:r>
    </w:p>
    <w:p w14:paraId="548EF235"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r w:rsidRPr="00111502">
        <w:rPr>
          <w:rFonts w:ascii="Consolas" w:eastAsia="Times New Roman" w:hAnsi="Consolas" w:cs="Courier New"/>
          <w:color w:val="000000"/>
          <w:sz w:val="24"/>
          <w:szCs w:val="24"/>
          <w:lang w:val="en-IN" w:eastAsia="en-IN"/>
        </w:rPr>
        <w:t xml:space="preserve">    </w:t>
      </w:r>
      <w:proofErr w:type="spellStart"/>
      <w:r w:rsidRPr="00111502">
        <w:rPr>
          <w:rFonts w:ascii="Consolas" w:eastAsia="Times New Roman" w:hAnsi="Consolas" w:cs="Courier New"/>
          <w:color w:val="000000"/>
          <w:sz w:val="24"/>
          <w:szCs w:val="24"/>
          <w:lang w:val="en-IN" w:eastAsia="en-IN"/>
        </w:rPr>
        <w:t>biden_face_encoding</w:t>
      </w:r>
      <w:proofErr w:type="spellEnd"/>
      <w:r w:rsidRPr="00111502">
        <w:rPr>
          <w:rFonts w:ascii="Consolas" w:eastAsia="Times New Roman" w:hAnsi="Consolas" w:cs="Courier New"/>
          <w:color w:val="000000"/>
          <w:sz w:val="24"/>
          <w:szCs w:val="24"/>
          <w:lang w:val="en-IN" w:eastAsia="en-IN"/>
        </w:rPr>
        <w:t>,</w:t>
      </w:r>
    </w:p>
    <w:p w14:paraId="0AEEB266"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r w:rsidRPr="00111502">
        <w:rPr>
          <w:rFonts w:ascii="Consolas" w:eastAsia="Times New Roman" w:hAnsi="Consolas" w:cs="Courier New"/>
          <w:color w:val="000000"/>
          <w:sz w:val="24"/>
          <w:szCs w:val="24"/>
          <w:lang w:val="en-IN" w:eastAsia="en-IN"/>
        </w:rPr>
        <w:t xml:space="preserve">    </w:t>
      </w:r>
      <w:proofErr w:type="spellStart"/>
      <w:r w:rsidRPr="00111502">
        <w:rPr>
          <w:rFonts w:ascii="Consolas" w:eastAsia="Times New Roman" w:hAnsi="Consolas" w:cs="Courier New"/>
          <w:color w:val="000000"/>
          <w:sz w:val="24"/>
          <w:szCs w:val="24"/>
          <w:lang w:val="en-IN" w:eastAsia="en-IN"/>
        </w:rPr>
        <w:t>ali_face_encoding</w:t>
      </w:r>
      <w:proofErr w:type="spellEnd"/>
      <w:r w:rsidRPr="00111502">
        <w:rPr>
          <w:rFonts w:ascii="Consolas" w:eastAsia="Times New Roman" w:hAnsi="Consolas" w:cs="Courier New"/>
          <w:color w:val="000000"/>
          <w:sz w:val="24"/>
          <w:szCs w:val="24"/>
          <w:lang w:val="en-IN" w:eastAsia="en-IN"/>
        </w:rPr>
        <w:t>,</w:t>
      </w:r>
    </w:p>
    <w:p w14:paraId="023EB00D"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r w:rsidRPr="00111502">
        <w:rPr>
          <w:rFonts w:ascii="Consolas" w:eastAsia="Times New Roman" w:hAnsi="Consolas" w:cs="Courier New"/>
          <w:color w:val="000000"/>
          <w:sz w:val="24"/>
          <w:szCs w:val="24"/>
          <w:lang w:val="en-IN" w:eastAsia="en-IN"/>
        </w:rPr>
        <w:t xml:space="preserve">    </w:t>
      </w:r>
      <w:proofErr w:type="spellStart"/>
      <w:r w:rsidRPr="00111502">
        <w:rPr>
          <w:rFonts w:ascii="Consolas" w:eastAsia="Times New Roman" w:hAnsi="Consolas" w:cs="Courier New"/>
          <w:color w:val="000000"/>
          <w:sz w:val="24"/>
          <w:szCs w:val="24"/>
          <w:lang w:val="en-IN" w:eastAsia="en-IN"/>
        </w:rPr>
        <w:t>salman_face_encoding</w:t>
      </w:r>
      <w:proofErr w:type="spellEnd"/>
      <w:r w:rsidRPr="00111502">
        <w:rPr>
          <w:rFonts w:ascii="Consolas" w:eastAsia="Times New Roman" w:hAnsi="Consolas" w:cs="Courier New"/>
          <w:color w:val="000000"/>
          <w:sz w:val="24"/>
          <w:szCs w:val="24"/>
          <w:lang w:val="en-IN" w:eastAsia="en-IN"/>
        </w:rPr>
        <w:t>,</w:t>
      </w:r>
    </w:p>
    <w:p w14:paraId="39F490A8"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r w:rsidRPr="00111502">
        <w:rPr>
          <w:rFonts w:ascii="Consolas" w:eastAsia="Times New Roman" w:hAnsi="Consolas" w:cs="Courier New"/>
          <w:color w:val="000000"/>
          <w:sz w:val="24"/>
          <w:szCs w:val="24"/>
          <w:lang w:val="en-IN" w:eastAsia="en-IN"/>
        </w:rPr>
        <w:lastRenderedPageBreak/>
        <w:t xml:space="preserve">    </w:t>
      </w:r>
      <w:proofErr w:type="spellStart"/>
      <w:r w:rsidRPr="00111502">
        <w:rPr>
          <w:rFonts w:ascii="Consolas" w:eastAsia="Times New Roman" w:hAnsi="Consolas" w:cs="Courier New"/>
          <w:color w:val="000000"/>
          <w:sz w:val="24"/>
          <w:szCs w:val="24"/>
          <w:lang w:val="en-IN" w:eastAsia="en-IN"/>
        </w:rPr>
        <w:t>amirkhan_face_encoding</w:t>
      </w:r>
      <w:proofErr w:type="spellEnd"/>
      <w:r w:rsidRPr="00111502">
        <w:rPr>
          <w:rFonts w:ascii="Consolas" w:eastAsia="Times New Roman" w:hAnsi="Consolas" w:cs="Courier New"/>
          <w:color w:val="000000"/>
          <w:sz w:val="24"/>
          <w:szCs w:val="24"/>
          <w:lang w:val="en-IN" w:eastAsia="en-IN"/>
        </w:rPr>
        <w:t>,</w:t>
      </w:r>
    </w:p>
    <w:p w14:paraId="765E3DC5"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r w:rsidRPr="00111502">
        <w:rPr>
          <w:rFonts w:ascii="Consolas" w:eastAsia="Times New Roman" w:hAnsi="Consolas" w:cs="Courier New"/>
          <w:color w:val="000000"/>
          <w:sz w:val="24"/>
          <w:szCs w:val="24"/>
          <w:lang w:val="en-IN" w:eastAsia="en-IN"/>
        </w:rPr>
        <w:t xml:space="preserve">    </w:t>
      </w:r>
      <w:proofErr w:type="spellStart"/>
      <w:r w:rsidRPr="00111502">
        <w:rPr>
          <w:rFonts w:ascii="Consolas" w:eastAsia="Times New Roman" w:hAnsi="Consolas" w:cs="Courier New"/>
          <w:color w:val="000000"/>
          <w:sz w:val="24"/>
          <w:szCs w:val="24"/>
          <w:lang w:val="en-IN" w:eastAsia="en-IN"/>
        </w:rPr>
        <w:t>shahrukh_face_encoding</w:t>
      </w:r>
      <w:proofErr w:type="spellEnd"/>
      <w:r w:rsidRPr="00111502">
        <w:rPr>
          <w:rFonts w:ascii="Consolas" w:eastAsia="Times New Roman" w:hAnsi="Consolas" w:cs="Courier New"/>
          <w:color w:val="000000"/>
          <w:sz w:val="24"/>
          <w:szCs w:val="24"/>
          <w:lang w:val="en-IN" w:eastAsia="en-IN"/>
        </w:rPr>
        <w:t>,</w:t>
      </w:r>
    </w:p>
    <w:p w14:paraId="18749D03"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r w:rsidRPr="00111502">
        <w:rPr>
          <w:rFonts w:ascii="Consolas" w:eastAsia="Times New Roman" w:hAnsi="Consolas" w:cs="Courier New"/>
          <w:color w:val="000000"/>
          <w:sz w:val="24"/>
          <w:szCs w:val="24"/>
          <w:lang w:val="en-IN" w:eastAsia="en-IN"/>
        </w:rPr>
        <w:t xml:space="preserve">    </w:t>
      </w:r>
      <w:proofErr w:type="spellStart"/>
      <w:r w:rsidRPr="00111502">
        <w:rPr>
          <w:rFonts w:ascii="Consolas" w:eastAsia="Times New Roman" w:hAnsi="Consolas" w:cs="Courier New"/>
          <w:color w:val="000000"/>
          <w:sz w:val="24"/>
          <w:szCs w:val="24"/>
          <w:lang w:val="en-IN" w:eastAsia="en-IN"/>
        </w:rPr>
        <w:t>amitabh_face_encoding</w:t>
      </w:r>
      <w:proofErr w:type="spellEnd"/>
      <w:r w:rsidRPr="00111502">
        <w:rPr>
          <w:rFonts w:ascii="Consolas" w:eastAsia="Times New Roman" w:hAnsi="Consolas" w:cs="Courier New"/>
          <w:color w:val="000000"/>
          <w:sz w:val="24"/>
          <w:szCs w:val="24"/>
          <w:lang w:val="en-IN" w:eastAsia="en-IN"/>
        </w:rPr>
        <w:t>,</w:t>
      </w:r>
    </w:p>
    <w:p w14:paraId="4CB84C0A"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r w:rsidRPr="00111502">
        <w:rPr>
          <w:rFonts w:ascii="Consolas" w:eastAsia="Times New Roman" w:hAnsi="Consolas" w:cs="Courier New"/>
          <w:color w:val="000000"/>
          <w:sz w:val="24"/>
          <w:szCs w:val="24"/>
          <w:lang w:val="en-IN" w:eastAsia="en-IN"/>
        </w:rPr>
        <w:t xml:space="preserve">    </w:t>
      </w:r>
      <w:proofErr w:type="spellStart"/>
      <w:r w:rsidRPr="00111502">
        <w:rPr>
          <w:rFonts w:ascii="Consolas" w:eastAsia="Times New Roman" w:hAnsi="Consolas" w:cs="Courier New"/>
          <w:color w:val="000000"/>
          <w:sz w:val="24"/>
          <w:szCs w:val="24"/>
          <w:lang w:val="en-IN" w:eastAsia="en-IN"/>
        </w:rPr>
        <w:t>irfankhan_face_encoding</w:t>
      </w:r>
      <w:proofErr w:type="spellEnd"/>
      <w:r w:rsidRPr="00111502">
        <w:rPr>
          <w:rFonts w:ascii="Consolas" w:eastAsia="Times New Roman" w:hAnsi="Consolas" w:cs="Courier New"/>
          <w:color w:val="000000"/>
          <w:sz w:val="24"/>
          <w:szCs w:val="24"/>
          <w:lang w:val="en-IN" w:eastAsia="en-IN"/>
        </w:rPr>
        <w:t>,</w:t>
      </w:r>
    </w:p>
    <w:p w14:paraId="5549EE34"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r w:rsidRPr="00111502">
        <w:rPr>
          <w:rFonts w:ascii="Consolas" w:eastAsia="Times New Roman" w:hAnsi="Consolas" w:cs="Courier New"/>
          <w:color w:val="000000"/>
          <w:sz w:val="24"/>
          <w:szCs w:val="24"/>
          <w:lang w:val="en-IN" w:eastAsia="en-IN"/>
        </w:rPr>
        <w:t xml:space="preserve">    </w:t>
      </w:r>
      <w:proofErr w:type="spellStart"/>
      <w:r w:rsidRPr="00111502">
        <w:rPr>
          <w:rFonts w:ascii="Consolas" w:eastAsia="Times New Roman" w:hAnsi="Consolas" w:cs="Courier New"/>
          <w:color w:val="000000"/>
          <w:sz w:val="24"/>
          <w:szCs w:val="24"/>
          <w:lang w:val="en-IN" w:eastAsia="en-IN"/>
        </w:rPr>
        <w:t>john_face_encoding</w:t>
      </w:r>
      <w:proofErr w:type="spellEnd"/>
      <w:r w:rsidRPr="00111502">
        <w:rPr>
          <w:rFonts w:ascii="Consolas" w:eastAsia="Times New Roman" w:hAnsi="Consolas" w:cs="Courier New"/>
          <w:color w:val="000000"/>
          <w:sz w:val="24"/>
          <w:szCs w:val="24"/>
          <w:lang w:val="en-IN" w:eastAsia="en-IN"/>
        </w:rPr>
        <w:t>,</w:t>
      </w:r>
    </w:p>
    <w:p w14:paraId="1044212D"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r w:rsidRPr="00111502">
        <w:rPr>
          <w:rFonts w:ascii="Consolas" w:eastAsia="Times New Roman" w:hAnsi="Consolas" w:cs="Courier New"/>
          <w:color w:val="000000"/>
          <w:sz w:val="24"/>
          <w:szCs w:val="24"/>
          <w:lang w:val="en-IN" w:eastAsia="en-IN"/>
        </w:rPr>
        <w:t xml:space="preserve">    </w:t>
      </w:r>
      <w:proofErr w:type="spellStart"/>
      <w:r w:rsidRPr="00111502">
        <w:rPr>
          <w:rFonts w:ascii="Consolas" w:eastAsia="Times New Roman" w:hAnsi="Consolas" w:cs="Courier New"/>
          <w:color w:val="000000"/>
          <w:sz w:val="24"/>
          <w:szCs w:val="24"/>
          <w:lang w:val="en-IN" w:eastAsia="en-IN"/>
        </w:rPr>
        <w:t>mahesh_face_encoding</w:t>
      </w:r>
      <w:proofErr w:type="spellEnd"/>
      <w:r w:rsidRPr="00111502">
        <w:rPr>
          <w:rFonts w:ascii="Consolas" w:eastAsia="Times New Roman" w:hAnsi="Consolas" w:cs="Courier New"/>
          <w:color w:val="000000"/>
          <w:sz w:val="24"/>
          <w:szCs w:val="24"/>
          <w:lang w:val="en-IN" w:eastAsia="en-IN"/>
        </w:rPr>
        <w:t>,</w:t>
      </w:r>
    </w:p>
    <w:p w14:paraId="20B97E7C"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r w:rsidRPr="00111502">
        <w:rPr>
          <w:rFonts w:ascii="Consolas" w:eastAsia="Times New Roman" w:hAnsi="Consolas" w:cs="Courier New"/>
          <w:color w:val="000000"/>
          <w:sz w:val="24"/>
          <w:szCs w:val="24"/>
          <w:lang w:val="en-IN" w:eastAsia="en-IN"/>
        </w:rPr>
        <w:t xml:space="preserve">    </w:t>
      </w:r>
      <w:proofErr w:type="spellStart"/>
      <w:r w:rsidRPr="00111502">
        <w:rPr>
          <w:rFonts w:ascii="Consolas" w:eastAsia="Times New Roman" w:hAnsi="Consolas" w:cs="Courier New"/>
          <w:color w:val="000000"/>
          <w:sz w:val="24"/>
          <w:szCs w:val="24"/>
          <w:lang w:val="en-IN" w:eastAsia="en-IN"/>
        </w:rPr>
        <w:t>nawazuddin_face_encoding</w:t>
      </w:r>
      <w:proofErr w:type="spellEnd"/>
      <w:r w:rsidRPr="00111502">
        <w:rPr>
          <w:rFonts w:ascii="Consolas" w:eastAsia="Times New Roman" w:hAnsi="Consolas" w:cs="Courier New"/>
          <w:color w:val="000000"/>
          <w:sz w:val="24"/>
          <w:szCs w:val="24"/>
          <w:lang w:val="en-IN" w:eastAsia="en-IN"/>
        </w:rPr>
        <w:t>,</w:t>
      </w:r>
    </w:p>
    <w:p w14:paraId="07362B4D"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r w:rsidRPr="00111502">
        <w:rPr>
          <w:rFonts w:ascii="Consolas" w:eastAsia="Times New Roman" w:hAnsi="Consolas" w:cs="Courier New"/>
          <w:color w:val="000000"/>
          <w:sz w:val="24"/>
          <w:szCs w:val="24"/>
          <w:lang w:val="en-IN" w:eastAsia="en-IN"/>
        </w:rPr>
        <w:t xml:space="preserve">    </w:t>
      </w:r>
      <w:proofErr w:type="spellStart"/>
      <w:r w:rsidRPr="00111502">
        <w:rPr>
          <w:rFonts w:ascii="Consolas" w:eastAsia="Times New Roman" w:hAnsi="Consolas" w:cs="Courier New"/>
          <w:color w:val="000000"/>
          <w:sz w:val="24"/>
          <w:szCs w:val="24"/>
          <w:lang w:val="en-IN" w:eastAsia="en-IN"/>
        </w:rPr>
        <w:t>tarique_face_encoding</w:t>
      </w:r>
      <w:proofErr w:type="spellEnd"/>
      <w:r w:rsidRPr="00111502">
        <w:rPr>
          <w:rFonts w:ascii="Consolas" w:eastAsia="Times New Roman" w:hAnsi="Consolas" w:cs="Courier New"/>
          <w:color w:val="000000"/>
          <w:sz w:val="24"/>
          <w:szCs w:val="24"/>
          <w:lang w:val="en-IN" w:eastAsia="en-IN"/>
        </w:rPr>
        <w:t>,</w:t>
      </w:r>
    </w:p>
    <w:p w14:paraId="4427CAB1"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r w:rsidRPr="00111502">
        <w:rPr>
          <w:rFonts w:ascii="Consolas" w:eastAsia="Times New Roman" w:hAnsi="Consolas" w:cs="Courier New"/>
          <w:color w:val="000000"/>
          <w:sz w:val="24"/>
          <w:szCs w:val="24"/>
          <w:lang w:val="en-IN" w:eastAsia="en-IN"/>
        </w:rPr>
        <w:t xml:space="preserve">    </w:t>
      </w:r>
      <w:proofErr w:type="spellStart"/>
      <w:r w:rsidRPr="00111502">
        <w:rPr>
          <w:rFonts w:ascii="Consolas" w:eastAsia="Times New Roman" w:hAnsi="Consolas" w:cs="Courier New"/>
          <w:color w:val="000000"/>
          <w:sz w:val="24"/>
          <w:szCs w:val="24"/>
          <w:lang w:val="en-IN" w:eastAsia="en-IN"/>
        </w:rPr>
        <w:t>tiger_face_encoding</w:t>
      </w:r>
      <w:proofErr w:type="spellEnd"/>
      <w:r w:rsidRPr="00111502">
        <w:rPr>
          <w:rFonts w:ascii="Consolas" w:eastAsia="Times New Roman" w:hAnsi="Consolas" w:cs="Courier New"/>
          <w:color w:val="000000"/>
          <w:sz w:val="24"/>
          <w:szCs w:val="24"/>
          <w:lang w:val="en-IN" w:eastAsia="en-IN"/>
        </w:rPr>
        <w:t>,</w:t>
      </w:r>
    </w:p>
    <w:p w14:paraId="4597B819"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r w:rsidRPr="00111502">
        <w:rPr>
          <w:rFonts w:ascii="Consolas" w:eastAsia="Times New Roman" w:hAnsi="Consolas" w:cs="Courier New"/>
          <w:color w:val="000000"/>
          <w:sz w:val="24"/>
          <w:szCs w:val="24"/>
          <w:lang w:val="en-IN" w:eastAsia="en-IN"/>
        </w:rPr>
        <w:t xml:space="preserve">    </w:t>
      </w:r>
      <w:proofErr w:type="spellStart"/>
      <w:r w:rsidRPr="00111502">
        <w:rPr>
          <w:rFonts w:ascii="Consolas" w:eastAsia="Times New Roman" w:hAnsi="Consolas" w:cs="Courier New"/>
          <w:color w:val="000000"/>
          <w:sz w:val="24"/>
          <w:szCs w:val="24"/>
          <w:lang w:val="en-IN" w:eastAsia="en-IN"/>
        </w:rPr>
        <w:t>varun_face_encoding</w:t>
      </w:r>
      <w:proofErr w:type="spellEnd"/>
      <w:r w:rsidRPr="00111502">
        <w:rPr>
          <w:rFonts w:ascii="Consolas" w:eastAsia="Times New Roman" w:hAnsi="Consolas" w:cs="Courier New"/>
          <w:color w:val="000000"/>
          <w:sz w:val="24"/>
          <w:szCs w:val="24"/>
          <w:lang w:val="en-IN" w:eastAsia="en-IN"/>
        </w:rPr>
        <w:t>,</w:t>
      </w:r>
    </w:p>
    <w:p w14:paraId="687E8214"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r w:rsidRPr="00111502">
        <w:rPr>
          <w:rFonts w:ascii="Consolas" w:eastAsia="Times New Roman" w:hAnsi="Consolas" w:cs="Courier New"/>
          <w:color w:val="000000"/>
          <w:sz w:val="24"/>
          <w:szCs w:val="24"/>
          <w:lang w:val="en-IN" w:eastAsia="en-IN"/>
        </w:rPr>
        <w:t xml:space="preserve">    </w:t>
      </w:r>
      <w:proofErr w:type="spellStart"/>
      <w:r w:rsidRPr="00111502">
        <w:rPr>
          <w:rFonts w:ascii="Consolas" w:eastAsia="Times New Roman" w:hAnsi="Consolas" w:cs="Courier New"/>
          <w:color w:val="000000"/>
          <w:sz w:val="24"/>
          <w:szCs w:val="24"/>
          <w:lang w:val="en-IN" w:eastAsia="en-IN"/>
        </w:rPr>
        <w:t>vicky_face_encoding</w:t>
      </w:r>
      <w:proofErr w:type="spellEnd"/>
    </w:p>
    <w:p w14:paraId="585121CA"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r w:rsidRPr="00111502">
        <w:rPr>
          <w:rFonts w:ascii="Consolas" w:eastAsia="Times New Roman" w:hAnsi="Consolas" w:cs="Courier New"/>
          <w:color w:val="000000"/>
          <w:sz w:val="24"/>
          <w:szCs w:val="24"/>
          <w:lang w:val="en-IN" w:eastAsia="en-IN"/>
        </w:rPr>
        <w:t>]</w:t>
      </w:r>
    </w:p>
    <w:p w14:paraId="3B8A2B22"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proofErr w:type="spellStart"/>
      <w:r w:rsidRPr="00111502">
        <w:rPr>
          <w:rFonts w:ascii="Consolas" w:eastAsia="Times New Roman" w:hAnsi="Consolas" w:cs="Courier New"/>
          <w:color w:val="000000"/>
          <w:sz w:val="24"/>
          <w:szCs w:val="24"/>
          <w:lang w:val="en-IN" w:eastAsia="en-IN"/>
        </w:rPr>
        <w:t>known_face_names</w:t>
      </w:r>
      <w:proofErr w:type="spellEnd"/>
      <w:r w:rsidRPr="00111502">
        <w:rPr>
          <w:rFonts w:ascii="Consolas" w:eastAsia="Times New Roman" w:hAnsi="Consolas" w:cs="Courier New"/>
          <w:color w:val="000000"/>
          <w:sz w:val="24"/>
          <w:szCs w:val="24"/>
          <w:lang w:val="en-IN" w:eastAsia="en-IN"/>
        </w:rPr>
        <w:t xml:space="preserve"> = [</w:t>
      </w:r>
    </w:p>
    <w:p w14:paraId="3EA58EA5"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r w:rsidRPr="00111502">
        <w:rPr>
          <w:rFonts w:ascii="Consolas" w:eastAsia="Times New Roman" w:hAnsi="Consolas" w:cs="Courier New"/>
          <w:color w:val="000000"/>
          <w:sz w:val="24"/>
          <w:szCs w:val="24"/>
          <w:lang w:val="en-IN" w:eastAsia="en-IN"/>
        </w:rPr>
        <w:t xml:space="preserve">    "Barack Obama",</w:t>
      </w:r>
    </w:p>
    <w:p w14:paraId="705E1ADE"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r w:rsidRPr="00111502">
        <w:rPr>
          <w:rFonts w:ascii="Consolas" w:eastAsia="Times New Roman" w:hAnsi="Consolas" w:cs="Courier New"/>
          <w:color w:val="000000"/>
          <w:sz w:val="24"/>
          <w:szCs w:val="24"/>
          <w:lang w:val="en-IN" w:eastAsia="en-IN"/>
        </w:rPr>
        <w:t xml:space="preserve">    "Joe Biden",</w:t>
      </w:r>
    </w:p>
    <w:p w14:paraId="6539A910"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r w:rsidRPr="00111502">
        <w:rPr>
          <w:rFonts w:ascii="Consolas" w:eastAsia="Times New Roman" w:hAnsi="Consolas" w:cs="Courier New"/>
          <w:color w:val="000000"/>
          <w:sz w:val="24"/>
          <w:szCs w:val="24"/>
          <w:lang w:val="en-IN" w:eastAsia="en-IN"/>
        </w:rPr>
        <w:t xml:space="preserve">    "</w:t>
      </w:r>
      <w:proofErr w:type="spellStart"/>
      <w:r w:rsidRPr="00111502">
        <w:rPr>
          <w:rFonts w:ascii="Consolas" w:eastAsia="Times New Roman" w:hAnsi="Consolas" w:cs="Courier New"/>
          <w:color w:val="000000"/>
          <w:sz w:val="24"/>
          <w:szCs w:val="24"/>
          <w:lang w:val="en-IN" w:eastAsia="en-IN"/>
        </w:rPr>
        <w:t>Ajharali</w:t>
      </w:r>
      <w:proofErr w:type="spellEnd"/>
      <w:r w:rsidRPr="00111502">
        <w:rPr>
          <w:rFonts w:ascii="Consolas" w:eastAsia="Times New Roman" w:hAnsi="Consolas" w:cs="Courier New"/>
          <w:color w:val="000000"/>
          <w:sz w:val="24"/>
          <w:szCs w:val="24"/>
          <w:lang w:val="en-IN" w:eastAsia="en-IN"/>
        </w:rPr>
        <w:t xml:space="preserve"> Shaikh",</w:t>
      </w:r>
    </w:p>
    <w:p w14:paraId="7017B2BC"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r w:rsidRPr="00111502">
        <w:rPr>
          <w:rFonts w:ascii="Consolas" w:eastAsia="Times New Roman" w:hAnsi="Consolas" w:cs="Courier New"/>
          <w:color w:val="000000"/>
          <w:sz w:val="24"/>
          <w:szCs w:val="24"/>
          <w:lang w:val="en-IN" w:eastAsia="en-IN"/>
        </w:rPr>
        <w:t xml:space="preserve">    "</w:t>
      </w:r>
      <w:proofErr w:type="spellStart"/>
      <w:proofErr w:type="gramStart"/>
      <w:r w:rsidRPr="00111502">
        <w:rPr>
          <w:rFonts w:ascii="Consolas" w:eastAsia="Times New Roman" w:hAnsi="Consolas" w:cs="Courier New"/>
          <w:color w:val="000000"/>
          <w:sz w:val="24"/>
          <w:szCs w:val="24"/>
          <w:lang w:val="en-IN" w:eastAsia="en-IN"/>
        </w:rPr>
        <w:t>salman</w:t>
      </w:r>
      <w:proofErr w:type="spellEnd"/>
      <w:proofErr w:type="gramEnd"/>
      <w:r w:rsidRPr="00111502">
        <w:rPr>
          <w:rFonts w:ascii="Consolas" w:eastAsia="Times New Roman" w:hAnsi="Consolas" w:cs="Courier New"/>
          <w:color w:val="000000"/>
          <w:sz w:val="24"/>
          <w:szCs w:val="24"/>
          <w:lang w:val="en-IN" w:eastAsia="en-IN"/>
        </w:rPr>
        <w:t xml:space="preserve"> khan",</w:t>
      </w:r>
    </w:p>
    <w:p w14:paraId="5830D407"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r w:rsidRPr="00111502">
        <w:rPr>
          <w:rFonts w:ascii="Consolas" w:eastAsia="Times New Roman" w:hAnsi="Consolas" w:cs="Courier New"/>
          <w:color w:val="000000"/>
          <w:sz w:val="24"/>
          <w:szCs w:val="24"/>
          <w:lang w:val="en-IN" w:eastAsia="en-IN"/>
        </w:rPr>
        <w:t xml:space="preserve">    "</w:t>
      </w:r>
      <w:proofErr w:type="spellStart"/>
      <w:proofErr w:type="gramStart"/>
      <w:r w:rsidRPr="00111502">
        <w:rPr>
          <w:rFonts w:ascii="Consolas" w:eastAsia="Times New Roman" w:hAnsi="Consolas" w:cs="Courier New"/>
          <w:color w:val="000000"/>
          <w:sz w:val="24"/>
          <w:szCs w:val="24"/>
          <w:lang w:val="en-IN" w:eastAsia="en-IN"/>
        </w:rPr>
        <w:t>amir</w:t>
      </w:r>
      <w:proofErr w:type="spellEnd"/>
      <w:proofErr w:type="gramEnd"/>
      <w:r w:rsidRPr="00111502">
        <w:rPr>
          <w:rFonts w:ascii="Consolas" w:eastAsia="Times New Roman" w:hAnsi="Consolas" w:cs="Courier New"/>
          <w:color w:val="000000"/>
          <w:sz w:val="24"/>
          <w:szCs w:val="24"/>
          <w:lang w:val="en-IN" w:eastAsia="en-IN"/>
        </w:rPr>
        <w:t xml:space="preserve"> khan",</w:t>
      </w:r>
    </w:p>
    <w:p w14:paraId="6442E296"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r w:rsidRPr="00111502">
        <w:rPr>
          <w:rFonts w:ascii="Consolas" w:eastAsia="Times New Roman" w:hAnsi="Consolas" w:cs="Courier New"/>
          <w:color w:val="000000"/>
          <w:sz w:val="24"/>
          <w:szCs w:val="24"/>
          <w:lang w:val="en-IN" w:eastAsia="en-IN"/>
        </w:rPr>
        <w:t xml:space="preserve">    "</w:t>
      </w:r>
      <w:proofErr w:type="spellStart"/>
      <w:proofErr w:type="gramStart"/>
      <w:r w:rsidRPr="00111502">
        <w:rPr>
          <w:rFonts w:ascii="Consolas" w:eastAsia="Times New Roman" w:hAnsi="Consolas" w:cs="Courier New"/>
          <w:color w:val="000000"/>
          <w:sz w:val="24"/>
          <w:szCs w:val="24"/>
          <w:lang w:val="en-IN" w:eastAsia="en-IN"/>
        </w:rPr>
        <w:t>shahrukh</w:t>
      </w:r>
      <w:proofErr w:type="spellEnd"/>
      <w:proofErr w:type="gramEnd"/>
      <w:r w:rsidRPr="00111502">
        <w:rPr>
          <w:rFonts w:ascii="Consolas" w:eastAsia="Times New Roman" w:hAnsi="Consolas" w:cs="Courier New"/>
          <w:color w:val="000000"/>
          <w:sz w:val="24"/>
          <w:szCs w:val="24"/>
          <w:lang w:val="en-IN" w:eastAsia="en-IN"/>
        </w:rPr>
        <w:t xml:space="preserve"> khan",</w:t>
      </w:r>
    </w:p>
    <w:p w14:paraId="74FB90B8"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r w:rsidRPr="00111502">
        <w:rPr>
          <w:rFonts w:ascii="Consolas" w:eastAsia="Times New Roman" w:hAnsi="Consolas" w:cs="Courier New"/>
          <w:color w:val="000000"/>
          <w:sz w:val="24"/>
          <w:szCs w:val="24"/>
          <w:lang w:val="en-IN" w:eastAsia="en-IN"/>
        </w:rPr>
        <w:t xml:space="preserve">    "</w:t>
      </w:r>
      <w:proofErr w:type="spellStart"/>
      <w:r w:rsidRPr="00111502">
        <w:rPr>
          <w:rFonts w:ascii="Consolas" w:eastAsia="Times New Roman" w:hAnsi="Consolas" w:cs="Courier New"/>
          <w:color w:val="000000"/>
          <w:sz w:val="24"/>
          <w:szCs w:val="24"/>
          <w:lang w:val="en-IN" w:eastAsia="en-IN"/>
        </w:rPr>
        <w:t>amitabh</w:t>
      </w:r>
      <w:proofErr w:type="spellEnd"/>
      <w:r w:rsidRPr="00111502">
        <w:rPr>
          <w:rFonts w:ascii="Consolas" w:eastAsia="Times New Roman" w:hAnsi="Consolas" w:cs="Courier New"/>
          <w:color w:val="000000"/>
          <w:sz w:val="24"/>
          <w:szCs w:val="24"/>
          <w:lang w:val="en-IN" w:eastAsia="en-IN"/>
        </w:rPr>
        <w:t>",</w:t>
      </w:r>
    </w:p>
    <w:p w14:paraId="71EBE930"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r w:rsidRPr="00111502">
        <w:rPr>
          <w:rFonts w:ascii="Consolas" w:eastAsia="Times New Roman" w:hAnsi="Consolas" w:cs="Courier New"/>
          <w:color w:val="000000"/>
          <w:sz w:val="24"/>
          <w:szCs w:val="24"/>
          <w:lang w:val="en-IN" w:eastAsia="en-IN"/>
        </w:rPr>
        <w:t xml:space="preserve">    "</w:t>
      </w:r>
      <w:proofErr w:type="spellStart"/>
      <w:r w:rsidRPr="00111502">
        <w:rPr>
          <w:rFonts w:ascii="Consolas" w:eastAsia="Times New Roman" w:hAnsi="Consolas" w:cs="Courier New"/>
          <w:color w:val="000000"/>
          <w:sz w:val="24"/>
          <w:szCs w:val="24"/>
          <w:lang w:val="en-IN" w:eastAsia="en-IN"/>
        </w:rPr>
        <w:t>irfankhan</w:t>
      </w:r>
      <w:proofErr w:type="spellEnd"/>
      <w:r w:rsidRPr="00111502">
        <w:rPr>
          <w:rFonts w:ascii="Consolas" w:eastAsia="Times New Roman" w:hAnsi="Consolas" w:cs="Courier New"/>
          <w:color w:val="000000"/>
          <w:sz w:val="24"/>
          <w:szCs w:val="24"/>
          <w:lang w:val="en-IN" w:eastAsia="en-IN"/>
        </w:rPr>
        <w:t>",</w:t>
      </w:r>
    </w:p>
    <w:p w14:paraId="025DCA81"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r w:rsidRPr="00111502">
        <w:rPr>
          <w:rFonts w:ascii="Consolas" w:eastAsia="Times New Roman" w:hAnsi="Consolas" w:cs="Courier New"/>
          <w:color w:val="000000"/>
          <w:sz w:val="24"/>
          <w:szCs w:val="24"/>
          <w:lang w:val="en-IN" w:eastAsia="en-IN"/>
        </w:rPr>
        <w:t xml:space="preserve">    "john",</w:t>
      </w:r>
    </w:p>
    <w:p w14:paraId="632E7846"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r w:rsidRPr="00111502">
        <w:rPr>
          <w:rFonts w:ascii="Consolas" w:eastAsia="Times New Roman" w:hAnsi="Consolas" w:cs="Courier New"/>
          <w:color w:val="000000"/>
          <w:sz w:val="24"/>
          <w:szCs w:val="24"/>
          <w:lang w:val="en-IN" w:eastAsia="en-IN"/>
        </w:rPr>
        <w:t xml:space="preserve">    "</w:t>
      </w:r>
      <w:proofErr w:type="spellStart"/>
      <w:r w:rsidRPr="00111502">
        <w:rPr>
          <w:rFonts w:ascii="Consolas" w:eastAsia="Times New Roman" w:hAnsi="Consolas" w:cs="Courier New"/>
          <w:color w:val="000000"/>
          <w:sz w:val="24"/>
          <w:szCs w:val="24"/>
          <w:lang w:val="en-IN" w:eastAsia="en-IN"/>
        </w:rPr>
        <w:t>mahesh</w:t>
      </w:r>
      <w:proofErr w:type="spellEnd"/>
      <w:r w:rsidRPr="00111502">
        <w:rPr>
          <w:rFonts w:ascii="Consolas" w:eastAsia="Times New Roman" w:hAnsi="Consolas" w:cs="Courier New"/>
          <w:color w:val="000000"/>
          <w:sz w:val="24"/>
          <w:szCs w:val="24"/>
          <w:lang w:val="en-IN" w:eastAsia="en-IN"/>
        </w:rPr>
        <w:t>",</w:t>
      </w:r>
    </w:p>
    <w:p w14:paraId="08C9053B"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r w:rsidRPr="00111502">
        <w:rPr>
          <w:rFonts w:ascii="Consolas" w:eastAsia="Times New Roman" w:hAnsi="Consolas" w:cs="Courier New"/>
          <w:color w:val="000000"/>
          <w:sz w:val="24"/>
          <w:szCs w:val="24"/>
          <w:lang w:val="en-IN" w:eastAsia="en-IN"/>
        </w:rPr>
        <w:t xml:space="preserve">    "</w:t>
      </w:r>
      <w:proofErr w:type="spellStart"/>
      <w:r w:rsidRPr="00111502">
        <w:rPr>
          <w:rFonts w:ascii="Consolas" w:eastAsia="Times New Roman" w:hAnsi="Consolas" w:cs="Courier New"/>
          <w:color w:val="000000"/>
          <w:sz w:val="24"/>
          <w:szCs w:val="24"/>
          <w:lang w:val="en-IN" w:eastAsia="en-IN"/>
        </w:rPr>
        <w:t>nawazuddin</w:t>
      </w:r>
      <w:proofErr w:type="spellEnd"/>
      <w:r w:rsidRPr="00111502">
        <w:rPr>
          <w:rFonts w:ascii="Consolas" w:eastAsia="Times New Roman" w:hAnsi="Consolas" w:cs="Courier New"/>
          <w:color w:val="000000"/>
          <w:sz w:val="24"/>
          <w:szCs w:val="24"/>
          <w:lang w:val="en-IN" w:eastAsia="en-IN"/>
        </w:rPr>
        <w:t>",</w:t>
      </w:r>
    </w:p>
    <w:p w14:paraId="22DA4CDA"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r w:rsidRPr="00111502">
        <w:rPr>
          <w:rFonts w:ascii="Consolas" w:eastAsia="Times New Roman" w:hAnsi="Consolas" w:cs="Courier New"/>
          <w:color w:val="000000"/>
          <w:sz w:val="24"/>
          <w:szCs w:val="24"/>
          <w:lang w:val="en-IN" w:eastAsia="en-IN"/>
        </w:rPr>
        <w:t xml:space="preserve">    "</w:t>
      </w:r>
      <w:proofErr w:type="spellStart"/>
      <w:r w:rsidRPr="00111502">
        <w:rPr>
          <w:rFonts w:ascii="Consolas" w:eastAsia="Times New Roman" w:hAnsi="Consolas" w:cs="Courier New"/>
          <w:color w:val="000000"/>
          <w:sz w:val="24"/>
          <w:szCs w:val="24"/>
          <w:lang w:val="en-IN" w:eastAsia="en-IN"/>
        </w:rPr>
        <w:t>tarique</w:t>
      </w:r>
      <w:proofErr w:type="spellEnd"/>
      <w:r w:rsidRPr="00111502">
        <w:rPr>
          <w:rFonts w:ascii="Consolas" w:eastAsia="Times New Roman" w:hAnsi="Consolas" w:cs="Courier New"/>
          <w:color w:val="000000"/>
          <w:sz w:val="24"/>
          <w:szCs w:val="24"/>
          <w:lang w:val="en-IN" w:eastAsia="en-IN"/>
        </w:rPr>
        <w:t>",</w:t>
      </w:r>
    </w:p>
    <w:p w14:paraId="2BC30550"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r w:rsidRPr="00111502">
        <w:rPr>
          <w:rFonts w:ascii="Consolas" w:eastAsia="Times New Roman" w:hAnsi="Consolas" w:cs="Courier New"/>
          <w:color w:val="000000"/>
          <w:sz w:val="24"/>
          <w:szCs w:val="24"/>
          <w:lang w:val="en-IN" w:eastAsia="en-IN"/>
        </w:rPr>
        <w:t xml:space="preserve">    "tiger",</w:t>
      </w:r>
    </w:p>
    <w:p w14:paraId="73AF97CA"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r w:rsidRPr="00111502">
        <w:rPr>
          <w:rFonts w:ascii="Consolas" w:eastAsia="Times New Roman" w:hAnsi="Consolas" w:cs="Courier New"/>
          <w:color w:val="000000"/>
          <w:sz w:val="24"/>
          <w:szCs w:val="24"/>
          <w:lang w:val="en-IN" w:eastAsia="en-IN"/>
        </w:rPr>
        <w:t xml:space="preserve">    "</w:t>
      </w:r>
      <w:proofErr w:type="spellStart"/>
      <w:r w:rsidRPr="00111502">
        <w:rPr>
          <w:rFonts w:ascii="Consolas" w:eastAsia="Times New Roman" w:hAnsi="Consolas" w:cs="Courier New"/>
          <w:color w:val="000000"/>
          <w:sz w:val="24"/>
          <w:szCs w:val="24"/>
          <w:lang w:val="en-IN" w:eastAsia="en-IN"/>
        </w:rPr>
        <w:t>varun</w:t>
      </w:r>
      <w:proofErr w:type="spellEnd"/>
      <w:r w:rsidRPr="00111502">
        <w:rPr>
          <w:rFonts w:ascii="Consolas" w:eastAsia="Times New Roman" w:hAnsi="Consolas" w:cs="Courier New"/>
          <w:color w:val="000000"/>
          <w:sz w:val="24"/>
          <w:szCs w:val="24"/>
          <w:lang w:val="en-IN" w:eastAsia="en-IN"/>
        </w:rPr>
        <w:t>",</w:t>
      </w:r>
    </w:p>
    <w:p w14:paraId="325F1665"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r w:rsidRPr="00111502">
        <w:rPr>
          <w:rFonts w:ascii="Consolas" w:eastAsia="Times New Roman" w:hAnsi="Consolas" w:cs="Courier New"/>
          <w:color w:val="000000"/>
          <w:sz w:val="24"/>
          <w:szCs w:val="24"/>
          <w:lang w:val="en-IN" w:eastAsia="en-IN"/>
        </w:rPr>
        <w:t xml:space="preserve">    "</w:t>
      </w:r>
      <w:proofErr w:type="spellStart"/>
      <w:r w:rsidRPr="00111502">
        <w:rPr>
          <w:rFonts w:ascii="Consolas" w:eastAsia="Times New Roman" w:hAnsi="Consolas" w:cs="Courier New"/>
          <w:color w:val="000000"/>
          <w:sz w:val="24"/>
          <w:szCs w:val="24"/>
          <w:lang w:val="en-IN" w:eastAsia="en-IN"/>
        </w:rPr>
        <w:t>vicky</w:t>
      </w:r>
      <w:proofErr w:type="spellEnd"/>
      <w:r w:rsidRPr="00111502">
        <w:rPr>
          <w:rFonts w:ascii="Consolas" w:eastAsia="Times New Roman" w:hAnsi="Consolas" w:cs="Courier New"/>
          <w:color w:val="000000"/>
          <w:sz w:val="24"/>
          <w:szCs w:val="24"/>
          <w:lang w:val="en-IN" w:eastAsia="en-IN"/>
        </w:rPr>
        <w:t>"</w:t>
      </w:r>
    </w:p>
    <w:p w14:paraId="04EAFDD5"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r w:rsidRPr="00111502">
        <w:rPr>
          <w:rFonts w:ascii="Consolas" w:eastAsia="Times New Roman" w:hAnsi="Consolas" w:cs="Courier New"/>
          <w:color w:val="000000"/>
          <w:sz w:val="24"/>
          <w:szCs w:val="24"/>
          <w:lang w:val="en-IN" w:eastAsia="en-IN"/>
        </w:rPr>
        <w:t>]</w:t>
      </w:r>
    </w:p>
    <w:p w14:paraId="46187F63"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p>
    <w:p w14:paraId="34DBDCD8"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r w:rsidRPr="00111502">
        <w:rPr>
          <w:rFonts w:ascii="Consolas" w:eastAsia="Times New Roman" w:hAnsi="Consolas" w:cs="Courier New"/>
          <w:color w:val="000000"/>
          <w:sz w:val="24"/>
          <w:szCs w:val="24"/>
          <w:lang w:val="en-IN" w:eastAsia="en-IN"/>
        </w:rPr>
        <w:t># Initialize some variables</w:t>
      </w:r>
    </w:p>
    <w:p w14:paraId="71B4292D"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proofErr w:type="spellStart"/>
      <w:r w:rsidRPr="00111502">
        <w:rPr>
          <w:rFonts w:ascii="Consolas" w:eastAsia="Times New Roman" w:hAnsi="Consolas" w:cs="Courier New"/>
          <w:color w:val="000000"/>
          <w:sz w:val="24"/>
          <w:szCs w:val="24"/>
          <w:lang w:val="en-IN" w:eastAsia="en-IN"/>
        </w:rPr>
        <w:t>face_locations</w:t>
      </w:r>
      <w:proofErr w:type="spellEnd"/>
      <w:r w:rsidRPr="00111502">
        <w:rPr>
          <w:rFonts w:ascii="Consolas" w:eastAsia="Times New Roman" w:hAnsi="Consolas" w:cs="Courier New"/>
          <w:color w:val="000000"/>
          <w:sz w:val="24"/>
          <w:szCs w:val="24"/>
          <w:lang w:val="en-IN" w:eastAsia="en-IN"/>
        </w:rPr>
        <w:t xml:space="preserve"> = []</w:t>
      </w:r>
    </w:p>
    <w:p w14:paraId="279C93F7"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proofErr w:type="spellStart"/>
      <w:r w:rsidRPr="00111502">
        <w:rPr>
          <w:rFonts w:ascii="Consolas" w:eastAsia="Times New Roman" w:hAnsi="Consolas" w:cs="Courier New"/>
          <w:color w:val="000000"/>
          <w:sz w:val="24"/>
          <w:szCs w:val="24"/>
          <w:lang w:val="en-IN" w:eastAsia="en-IN"/>
        </w:rPr>
        <w:t>face_encodings</w:t>
      </w:r>
      <w:proofErr w:type="spellEnd"/>
      <w:r w:rsidRPr="00111502">
        <w:rPr>
          <w:rFonts w:ascii="Consolas" w:eastAsia="Times New Roman" w:hAnsi="Consolas" w:cs="Courier New"/>
          <w:color w:val="000000"/>
          <w:sz w:val="24"/>
          <w:szCs w:val="24"/>
          <w:lang w:val="en-IN" w:eastAsia="en-IN"/>
        </w:rPr>
        <w:t xml:space="preserve"> = []</w:t>
      </w:r>
    </w:p>
    <w:p w14:paraId="3CE544DF"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proofErr w:type="spellStart"/>
      <w:r w:rsidRPr="00111502">
        <w:rPr>
          <w:rFonts w:ascii="Consolas" w:eastAsia="Times New Roman" w:hAnsi="Consolas" w:cs="Courier New"/>
          <w:color w:val="000000"/>
          <w:sz w:val="24"/>
          <w:szCs w:val="24"/>
          <w:lang w:val="en-IN" w:eastAsia="en-IN"/>
        </w:rPr>
        <w:t>face_names</w:t>
      </w:r>
      <w:proofErr w:type="spellEnd"/>
      <w:r w:rsidRPr="00111502">
        <w:rPr>
          <w:rFonts w:ascii="Consolas" w:eastAsia="Times New Roman" w:hAnsi="Consolas" w:cs="Courier New"/>
          <w:color w:val="000000"/>
          <w:sz w:val="24"/>
          <w:szCs w:val="24"/>
          <w:lang w:val="en-IN" w:eastAsia="en-IN"/>
        </w:rPr>
        <w:t xml:space="preserve"> = []</w:t>
      </w:r>
    </w:p>
    <w:p w14:paraId="428FE632"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p>
    <w:p w14:paraId="257ED512"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p>
    <w:p w14:paraId="0DC0E344"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r w:rsidRPr="00111502">
        <w:rPr>
          <w:rFonts w:ascii="Consolas" w:eastAsia="Times New Roman" w:hAnsi="Consolas" w:cs="Courier New"/>
          <w:color w:val="000000"/>
          <w:sz w:val="24"/>
          <w:szCs w:val="24"/>
          <w:lang w:val="en-IN" w:eastAsia="en-IN"/>
        </w:rPr>
        <w:t xml:space="preserve">def </w:t>
      </w:r>
      <w:proofErr w:type="spellStart"/>
      <w:r w:rsidRPr="00111502">
        <w:rPr>
          <w:rFonts w:ascii="Consolas" w:eastAsia="Times New Roman" w:hAnsi="Consolas" w:cs="Courier New"/>
          <w:color w:val="000000"/>
          <w:sz w:val="24"/>
          <w:szCs w:val="24"/>
          <w:lang w:val="en-IN" w:eastAsia="en-IN"/>
        </w:rPr>
        <w:t>gen_</w:t>
      </w:r>
      <w:proofErr w:type="gramStart"/>
      <w:r w:rsidRPr="00111502">
        <w:rPr>
          <w:rFonts w:ascii="Consolas" w:eastAsia="Times New Roman" w:hAnsi="Consolas" w:cs="Courier New"/>
          <w:color w:val="000000"/>
          <w:sz w:val="24"/>
          <w:szCs w:val="24"/>
          <w:lang w:val="en-IN" w:eastAsia="en-IN"/>
        </w:rPr>
        <w:t>frames</w:t>
      </w:r>
      <w:proofErr w:type="spellEnd"/>
      <w:r w:rsidRPr="00111502">
        <w:rPr>
          <w:rFonts w:ascii="Consolas" w:eastAsia="Times New Roman" w:hAnsi="Consolas" w:cs="Courier New"/>
          <w:color w:val="000000"/>
          <w:sz w:val="24"/>
          <w:szCs w:val="24"/>
          <w:lang w:val="en-IN" w:eastAsia="en-IN"/>
        </w:rPr>
        <w:t>(</w:t>
      </w:r>
      <w:proofErr w:type="gramEnd"/>
      <w:r w:rsidRPr="00111502">
        <w:rPr>
          <w:rFonts w:ascii="Consolas" w:eastAsia="Times New Roman" w:hAnsi="Consolas" w:cs="Courier New"/>
          <w:color w:val="000000"/>
          <w:sz w:val="24"/>
          <w:szCs w:val="24"/>
          <w:lang w:val="en-IN" w:eastAsia="en-IN"/>
        </w:rPr>
        <w:t>):</w:t>
      </w:r>
    </w:p>
    <w:p w14:paraId="3BDB655F"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r w:rsidRPr="00111502">
        <w:rPr>
          <w:rFonts w:ascii="Consolas" w:eastAsia="Times New Roman" w:hAnsi="Consolas" w:cs="Courier New"/>
          <w:color w:val="000000"/>
          <w:sz w:val="24"/>
          <w:szCs w:val="24"/>
          <w:lang w:val="en-IN" w:eastAsia="en-IN"/>
        </w:rPr>
        <w:t xml:space="preserve">    # </w:t>
      </w:r>
      <w:proofErr w:type="spellStart"/>
      <w:proofErr w:type="gramStart"/>
      <w:r w:rsidRPr="00111502">
        <w:rPr>
          <w:rFonts w:ascii="Consolas" w:eastAsia="Times New Roman" w:hAnsi="Consolas" w:cs="Courier New"/>
          <w:color w:val="000000"/>
          <w:sz w:val="24"/>
          <w:szCs w:val="24"/>
          <w:lang w:val="en-IN" w:eastAsia="en-IN"/>
        </w:rPr>
        <w:t>video</w:t>
      </w:r>
      <w:proofErr w:type="gramEnd"/>
      <w:r w:rsidRPr="00111502">
        <w:rPr>
          <w:rFonts w:ascii="Consolas" w:eastAsia="Times New Roman" w:hAnsi="Consolas" w:cs="Courier New"/>
          <w:color w:val="000000"/>
          <w:sz w:val="24"/>
          <w:szCs w:val="24"/>
          <w:lang w:val="en-IN" w:eastAsia="en-IN"/>
        </w:rPr>
        <w:t>_capture</w:t>
      </w:r>
      <w:proofErr w:type="spellEnd"/>
      <w:r w:rsidRPr="00111502">
        <w:rPr>
          <w:rFonts w:ascii="Consolas" w:eastAsia="Times New Roman" w:hAnsi="Consolas" w:cs="Courier New"/>
          <w:color w:val="000000"/>
          <w:sz w:val="24"/>
          <w:szCs w:val="24"/>
          <w:lang w:val="en-IN" w:eastAsia="en-IN"/>
        </w:rPr>
        <w:t xml:space="preserve"> = cv2.VideoCapture("http://192.168.29.236:8080/video")</w:t>
      </w:r>
    </w:p>
    <w:p w14:paraId="6ACCB3CB"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r w:rsidRPr="00111502">
        <w:rPr>
          <w:rFonts w:ascii="Consolas" w:eastAsia="Times New Roman" w:hAnsi="Consolas" w:cs="Courier New"/>
          <w:color w:val="000000"/>
          <w:sz w:val="24"/>
          <w:szCs w:val="24"/>
          <w:lang w:val="en-IN" w:eastAsia="en-IN"/>
        </w:rPr>
        <w:t xml:space="preserve">    </w:t>
      </w:r>
      <w:proofErr w:type="spellStart"/>
      <w:r w:rsidRPr="00111502">
        <w:rPr>
          <w:rFonts w:ascii="Consolas" w:eastAsia="Times New Roman" w:hAnsi="Consolas" w:cs="Courier New"/>
          <w:color w:val="000000"/>
          <w:sz w:val="24"/>
          <w:szCs w:val="24"/>
          <w:lang w:val="en-IN" w:eastAsia="en-IN"/>
        </w:rPr>
        <w:t>video_capture</w:t>
      </w:r>
      <w:proofErr w:type="spellEnd"/>
      <w:r w:rsidRPr="00111502">
        <w:rPr>
          <w:rFonts w:ascii="Consolas" w:eastAsia="Times New Roman" w:hAnsi="Consolas" w:cs="Courier New"/>
          <w:color w:val="000000"/>
          <w:sz w:val="24"/>
          <w:szCs w:val="24"/>
          <w:lang w:val="en-IN" w:eastAsia="en-IN"/>
        </w:rPr>
        <w:t xml:space="preserve"> = cv2.VideoCapture(0)</w:t>
      </w:r>
    </w:p>
    <w:p w14:paraId="4A1A5B1F"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r w:rsidRPr="00111502">
        <w:rPr>
          <w:rFonts w:ascii="Consolas" w:eastAsia="Times New Roman" w:hAnsi="Consolas" w:cs="Courier New"/>
          <w:color w:val="000000"/>
          <w:sz w:val="24"/>
          <w:szCs w:val="24"/>
          <w:lang w:val="en-IN" w:eastAsia="en-IN"/>
        </w:rPr>
        <w:t xml:space="preserve">    </w:t>
      </w:r>
      <w:proofErr w:type="spellStart"/>
      <w:r w:rsidRPr="00111502">
        <w:rPr>
          <w:rFonts w:ascii="Consolas" w:eastAsia="Times New Roman" w:hAnsi="Consolas" w:cs="Courier New"/>
          <w:color w:val="000000"/>
          <w:sz w:val="24"/>
          <w:szCs w:val="24"/>
          <w:lang w:val="en-IN" w:eastAsia="en-IN"/>
        </w:rPr>
        <w:t>process_this_frame</w:t>
      </w:r>
      <w:proofErr w:type="spellEnd"/>
      <w:r w:rsidRPr="00111502">
        <w:rPr>
          <w:rFonts w:ascii="Consolas" w:eastAsia="Times New Roman" w:hAnsi="Consolas" w:cs="Courier New"/>
          <w:color w:val="000000"/>
          <w:sz w:val="24"/>
          <w:szCs w:val="24"/>
          <w:lang w:val="en-IN" w:eastAsia="en-IN"/>
        </w:rPr>
        <w:t xml:space="preserve"> = True</w:t>
      </w:r>
    </w:p>
    <w:p w14:paraId="70268F26"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r w:rsidRPr="00111502">
        <w:rPr>
          <w:rFonts w:ascii="Consolas" w:eastAsia="Times New Roman" w:hAnsi="Consolas" w:cs="Courier New"/>
          <w:color w:val="000000"/>
          <w:sz w:val="24"/>
          <w:szCs w:val="24"/>
          <w:lang w:val="en-IN" w:eastAsia="en-IN"/>
        </w:rPr>
        <w:t xml:space="preserve">    while True:</w:t>
      </w:r>
    </w:p>
    <w:p w14:paraId="124E8B4F"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r w:rsidRPr="00111502">
        <w:rPr>
          <w:rFonts w:ascii="Consolas" w:eastAsia="Times New Roman" w:hAnsi="Consolas" w:cs="Courier New"/>
          <w:color w:val="000000"/>
          <w:sz w:val="24"/>
          <w:szCs w:val="24"/>
          <w:lang w:val="en-IN" w:eastAsia="en-IN"/>
        </w:rPr>
        <w:t xml:space="preserve">        # Grab a single frame of video</w:t>
      </w:r>
    </w:p>
    <w:p w14:paraId="6A431BC1"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r w:rsidRPr="00111502">
        <w:rPr>
          <w:rFonts w:ascii="Consolas" w:eastAsia="Times New Roman" w:hAnsi="Consolas" w:cs="Courier New"/>
          <w:color w:val="000000"/>
          <w:sz w:val="24"/>
          <w:szCs w:val="24"/>
          <w:lang w:val="en-IN" w:eastAsia="en-IN"/>
        </w:rPr>
        <w:t xml:space="preserve">        ret, frame = </w:t>
      </w:r>
      <w:proofErr w:type="spellStart"/>
      <w:r w:rsidRPr="00111502">
        <w:rPr>
          <w:rFonts w:ascii="Consolas" w:eastAsia="Times New Roman" w:hAnsi="Consolas" w:cs="Courier New"/>
          <w:color w:val="000000"/>
          <w:sz w:val="24"/>
          <w:szCs w:val="24"/>
          <w:lang w:val="en-IN" w:eastAsia="en-IN"/>
        </w:rPr>
        <w:t>video_</w:t>
      </w:r>
      <w:proofErr w:type="gramStart"/>
      <w:r w:rsidRPr="00111502">
        <w:rPr>
          <w:rFonts w:ascii="Consolas" w:eastAsia="Times New Roman" w:hAnsi="Consolas" w:cs="Courier New"/>
          <w:color w:val="000000"/>
          <w:sz w:val="24"/>
          <w:szCs w:val="24"/>
          <w:lang w:val="en-IN" w:eastAsia="en-IN"/>
        </w:rPr>
        <w:t>capture.read</w:t>
      </w:r>
      <w:proofErr w:type="spellEnd"/>
      <w:proofErr w:type="gramEnd"/>
      <w:r w:rsidRPr="00111502">
        <w:rPr>
          <w:rFonts w:ascii="Consolas" w:eastAsia="Times New Roman" w:hAnsi="Consolas" w:cs="Courier New"/>
          <w:color w:val="000000"/>
          <w:sz w:val="24"/>
          <w:szCs w:val="24"/>
          <w:lang w:val="en-IN" w:eastAsia="en-IN"/>
        </w:rPr>
        <w:t>()</w:t>
      </w:r>
    </w:p>
    <w:p w14:paraId="50068F17" w14:textId="10C990E2"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r w:rsidRPr="00111502">
        <w:rPr>
          <w:rFonts w:ascii="Consolas" w:eastAsia="Times New Roman" w:hAnsi="Consolas" w:cs="Courier New"/>
          <w:color w:val="000000"/>
          <w:sz w:val="24"/>
          <w:szCs w:val="24"/>
          <w:lang w:val="en-IN" w:eastAsia="en-IN"/>
        </w:rPr>
        <w:lastRenderedPageBreak/>
        <w:t># Resize frame of video to 1/4 size for faster face recognition processing</w:t>
      </w:r>
    </w:p>
    <w:p w14:paraId="26AC43C4"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r w:rsidRPr="00111502">
        <w:rPr>
          <w:rFonts w:ascii="Consolas" w:eastAsia="Times New Roman" w:hAnsi="Consolas" w:cs="Courier New"/>
          <w:color w:val="000000"/>
          <w:sz w:val="24"/>
          <w:szCs w:val="24"/>
          <w:lang w:val="en-IN" w:eastAsia="en-IN"/>
        </w:rPr>
        <w:t xml:space="preserve">        </w:t>
      </w:r>
      <w:proofErr w:type="spellStart"/>
      <w:r w:rsidRPr="00111502">
        <w:rPr>
          <w:rFonts w:ascii="Consolas" w:eastAsia="Times New Roman" w:hAnsi="Consolas" w:cs="Courier New"/>
          <w:color w:val="000000"/>
          <w:sz w:val="24"/>
          <w:szCs w:val="24"/>
          <w:lang w:val="en-IN" w:eastAsia="en-IN"/>
        </w:rPr>
        <w:t>small_frame</w:t>
      </w:r>
      <w:proofErr w:type="spellEnd"/>
      <w:r w:rsidRPr="00111502">
        <w:rPr>
          <w:rFonts w:ascii="Consolas" w:eastAsia="Times New Roman" w:hAnsi="Consolas" w:cs="Courier New"/>
          <w:color w:val="000000"/>
          <w:sz w:val="24"/>
          <w:szCs w:val="24"/>
          <w:lang w:val="en-IN" w:eastAsia="en-IN"/>
        </w:rPr>
        <w:t xml:space="preserve"> = cv2.resize(frame, (0, 0), </w:t>
      </w:r>
      <w:proofErr w:type="spellStart"/>
      <w:r w:rsidRPr="00111502">
        <w:rPr>
          <w:rFonts w:ascii="Consolas" w:eastAsia="Times New Roman" w:hAnsi="Consolas" w:cs="Courier New"/>
          <w:color w:val="000000"/>
          <w:sz w:val="24"/>
          <w:szCs w:val="24"/>
          <w:lang w:val="en-IN" w:eastAsia="en-IN"/>
        </w:rPr>
        <w:t>fx</w:t>
      </w:r>
      <w:proofErr w:type="spellEnd"/>
      <w:r w:rsidRPr="00111502">
        <w:rPr>
          <w:rFonts w:ascii="Consolas" w:eastAsia="Times New Roman" w:hAnsi="Consolas" w:cs="Courier New"/>
          <w:color w:val="000000"/>
          <w:sz w:val="24"/>
          <w:szCs w:val="24"/>
          <w:lang w:val="en-IN" w:eastAsia="en-IN"/>
        </w:rPr>
        <w:t xml:space="preserve">=0.25, </w:t>
      </w:r>
      <w:proofErr w:type="spellStart"/>
      <w:r w:rsidRPr="00111502">
        <w:rPr>
          <w:rFonts w:ascii="Consolas" w:eastAsia="Times New Roman" w:hAnsi="Consolas" w:cs="Courier New"/>
          <w:color w:val="000000"/>
          <w:sz w:val="24"/>
          <w:szCs w:val="24"/>
          <w:lang w:val="en-IN" w:eastAsia="en-IN"/>
        </w:rPr>
        <w:t>fy</w:t>
      </w:r>
      <w:proofErr w:type="spellEnd"/>
      <w:r w:rsidRPr="00111502">
        <w:rPr>
          <w:rFonts w:ascii="Consolas" w:eastAsia="Times New Roman" w:hAnsi="Consolas" w:cs="Courier New"/>
          <w:color w:val="000000"/>
          <w:sz w:val="24"/>
          <w:szCs w:val="24"/>
          <w:lang w:val="en-IN" w:eastAsia="en-IN"/>
        </w:rPr>
        <w:t>=0.25)</w:t>
      </w:r>
    </w:p>
    <w:p w14:paraId="39B08AF3"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p>
    <w:p w14:paraId="44CF5076"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r w:rsidRPr="00111502">
        <w:rPr>
          <w:rFonts w:ascii="Consolas" w:eastAsia="Times New Roman" w:hAnsi="Consolas" w:cs="Courier New"/>
          <w:color w:val="000000"/>
          <w:sz w:val="24"/>
          <w:szCs w:val="24"/>
          <w:lang w:val="en-IN" w:eastAsia="en-IN"/>
        </w:rPr>
        <w:t xml:space="preserve">        # Convert the image from BGR </w:t>
      </w:r>
      <w:proofErr w:type="spellStart"/>
      <w:r w:rsidRPr="00111502">
        <w:rPr>
          <w:rFonts w:ascii="Consolas" w:eastAsia="Times New Roman" w:hAnsi="Consolas" w:cs="Courier New"/>
          <w:color w:val="000000"/>
          <w:sz w:val="24"/>
          <w:szCs w:val="24"/>
          <w:lang w:val="en-IN" w:eastAsia="en-IN"/>
        </w:rPr>
        <w:t>color</w:t>
      </w:r>
      <w:proofErr w:type="spellEnd"/>
      <w:r w:rsidRPr="00111502">
        <w:rPr>
          <w:rFonts w:ascii="Consolas" w:eastAsia="Times New Roman" w:hAnsi="Consolas" w:cs="Courier New"/>
          <w:color w:val="000000"/>
          <w:sz w:val="24"/>
          <w:szCs w:val="24"/>
          <w:lang w:val="en-IN" w:eastAsia="en-IN"/>
        </w:rPr>
        <w:t xml:space="preserve"> (which OpenCV uses) to RGB </w:t>
      </w:r>
      <w:proofErr w:type="spellStart"/>
      <w:r w:rsidRPr="00111502">
        <w:rPr>
          <w:rFonts w:ascii="Consolas" w:eastAsia="Times New Roman" w:hAnsi="Consolas" w:cs="Courier New"/>
          <w:color w:val="000000"/>
          <w:sz w:val="24"/>
          <w:szCs w:val="24"/>
          <w:lang w:val="en-IN" w:eastAsia="en-IN"/>
        </w:rPr>
        <w:t>color</w:t>
      </w:r>
      <w:proofErr w:type="spellEnd"/>
      <w:r w:rsidRPr="00111502">
        <w:rPr>
          <w:rFonts w:ascii="Consolas" w:eastAsia="Times New Roman" w:hAnsi="Consolas" w:cs="Courier New"/>
          <w:color w:val="000000"/>
          <w:sz w:val="24"/>
          <w:szCs w:val="24"/>
          <w:lang w:val="en-IN" w:eastAsia="en-IN"/>
        </w:rPr>
        <w:t xml:space="preserve"> (which </w:t>
      </w:r>
      <w:proofErr w:type="spellStart"/>
      <w:r w:rsidRPr="00111502">
        <w:rPr>
          <w:rFonts w:ascii="Consolas" w:eastAsia="Times New Roman" w:hAnsi="Consolas" w:cs="Courier New"/>
          <w:color w:val="000000"/>
          <w:sz w:val="24"/>
          <w:szCs w:val="24"/>
          <w:lang w:val="en-IN" w:eastAsia="en-IN"/>
        </w:rPr>
        <w:t>face_recognition</w:t>
      </w:r>
      <w:proofErr w:type="spellEnd"/>
      <w:r w:rsidRPr="00111502">
        <w:rPr>
          <w:rFonts w:ascii="Consolas" w:eastAsia="Times New Roman" w:hAnsi="Consolas" w:cs="Courier New"/>
          <w:color w:val="000000"/>
          <w:sz w:val="24"/>
          <w:szCs w:val="24"/>
          <w:lang w:val="en-IN" w:eastAsia="en-IN"/>
        </w:rPr>
        <w:t xml:space="preserve"> uses)</w:t>
      </w:r>
    </w:p>
    <w:p w14:paraId="604EA3F2"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r w:rsidRPr="00111502">
        <w:rPr>
          <w:rFonts w:ascii="Consolas" w:eastAsia="Times New Roman" w:hAnsi="Consolas" w:cs="Courier New"/>
          <w:color w:val="000000"/>
          <w:sz w:val="24"/>
          <w:szCs w:val="24"/>
          <w:lang w:val="en-IN" w:eastAsia="en-IN"/>
        </w:rPr>
        <w:t xml:space="preserve">        </w:t>
      </w:r>
      <w:proofErr w:type="spellStart"/>
      <w:r w:rsidRPr="00111502">
        <w:rPr>
          <w:rFonts w:ascii="Consolas" w:eastAsia="Times New Roman" w:hAnsi="Consolas" w:cs="Courier New"/>
          <w:color w:val="000000"/>
          <w:sz w:val="24"/>
          <w:szCs w:val="24"/>
          <w:lang w:val="en-IN" w:eastAsia="en-IN"/>
        </w:rPr>
        <w:t>rgb_small_frame</w:t>
      </w:r>
      <w:proofErr w:type="spellEnd"/>
      <w:r w:rsidRPr="00111502">
        <w:rPr>
          <w:rFonts w:ascii="Consolas" w:eastAsia="Times New Roman" w:hAnsi="Consolas" w:cs="Courier New"/>
          <w:color w:val="000000"/>
          <w:sz w:val="24"/>
          <w:szCs w:val="24"/>
          <w:lang w:val="en-IN" w:eastAsia="en-IN"/>
        </w:rPr>
        <w:t xml:space="preserve"> = </w:t>
      </w:r>
      <w:proofErr w:type="spellStart"/>
      <w:r w:rsidRPr="00111502">
        <w:rPr>
          <w:rFonts w:ascii="Consolas" w:eastAsia="Times New Roman" w:hAnsi="Consolas" w:cs="Courier New"/>
          <w:color w:val="000000"/>
          <w:sz w:val="24"/>
          <w:szCs w:val="24"/>
          <w:lang w:val="en-IN" w:eastAsia="en-IN"/>
        </w:rPr>
        <w:t>small_frame</w:t>
      </w:r>
      <w:proofErr w:type="spellEnd"/>
      <w:proofErr w:type="gramStart"/>
      <w:r w:rsidRPr="00111502">
        <w:rPr>
          <w:rFonts w:ascii="Consolas" w:eastAsia="Times New Roman" w:hAnsi="Consolas" w:cs="Courier New"/>
          <w:color w:val="000000"/>
          <w:sz w:val="24"/>
          <w:szCs w:val="24"/>
          <w:lang w:val="en-IN" w:eastAsia="en-IN"/>
        </w:rPr>
        <w:t>[:,</w:t>
      </w:r>
      <w:proofErr w:type="gramEnd"/>
      <w:r w:rsidRPr="00111502">
        <w:rPr>
          <w:rFonts w:ascii="Consolas" w:eastAsia="Times New Roman" w:hAnsi="Consolas" w:cs="Courier New"/>
          <w:color w:val="000000"/>
          <w:sz w:val="24"/>
          <w:szCs w:val="24"/>
          <w:lang w:val="en-IN" w:eastAsia="en-IN"/>
        </w:rPr>
        <w:t xml:space="preserve"> :, ::-1]</w:t>
      </w:r>
    </w:p>
    <w:p w14:paraId="43F45607"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p>
    <w:p w14:paraId="0F951F97"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r w:rsidRPr="00111502">
        <w:rPr>
          <w:rFonts w:ascii="Consolas" w:eastAsia="Times New Roman" w:hAnsi="Consolas" w:cs="Courier New"/>
          <w:color w:val="000000"/>
          <w:sz w:val="24"/>
          <w:szCs w:val="24"/>
          <w:lang w:val="en-IN" w:eastAsia="en-IN"/>
        </w:rPr>
        <w:t xml:space="preserve">        # Only process every other frame of video to save time</w:t>
      </w:r>
    </w:p>
    <w:p w14:paraId="66E99D8C"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r w:rsidRPr="00111502">
        <w:rPr>
          <w:rFonts w:ascii="Consolas" w:eastAsia="Times New Roman" w:hAnsi="Consolas" w:cs="Courier New"/>
          <w:color w:val="000000"/>
          <w:sz w:val="24"/>
          <w:szCs w:val="24"/>
          <w:lang w:val="en-IN" w:eastAsia="en-IN"/>
        </w:rPr>
        <w:t xml:space="preserve">        if </w:t>
      </w:r>
      <w:proofErr w:type="spellStart"/>
      <w:r w:rsidRPr="00111502">
        <w:rPr>
          <w:rFonts w:ascii="Consolas" w:eastAsia="Times New Roman" w:hAnsi="Consolas" w:cs="Courier New"/>
          <w:color w:val="000000"/>
          <w:sz w:val="24"/>
          <w:szCs w:val="24"/>
          <w:lang w:val="en-IN" w:eastAsia="en-IN"/>
        </w:rPr>
        <w:t>process_this_frame</w:t>
      </w:r>
      <w:proofErr w:type="spellEnd"/>
      <w:r w:rsidRPr="00111502">
        <w:rPr>
          <w:rFonts w:ascii="Consolas" w:eastAsia="Times New Roman" w:hAnsi="Consolas" w:cs="Courier New"/>
          <w:color w:val="000000"/>
          <w:sz w:val="24"/>
          <w:szCs w:val="24"/>
          <w:lang w:val="en-IN" w:eastAsia="en-IN"/>
        </w:rPr>
        <w:t>:</w:t>
      </w:r>
    </w:p>
    <w:p w14:paraId="2B4DFED1"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r w:rsidRPr="00111502">
        <w:rPr>
          <w:rFonts w:ascii="Consolas" w:eastAsia="Times New Roman" w:hAnsi="Consolas" w:cs="Courier New"/>
          <w:color w:val="000000"/>
          <w:sz w:val="24"/>
          <w:szCs w:val="24"/>
          <w:lang w:val="en-IN" w:eastAsia="en-IN"/>
        </w:rPr>
        <w:t xml:space="preserve">            # Find all the faces and face encodings in the current frame of video</w:t>
      </w:r>
    </w:p>
    <w:p w14:paraId="6A357489"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r w:rsidRPr="00111502">
        <w:rPr>
          <w:rFonts w:ascii="Consolas" w:eastAsia="Times New Roman" w:hAnsi="Consolas" w:cs="Courier New"/>
          <w:color w:val="000000"/>
          <w:sz w:val="24"/>
          <w:szCs w:val="24"/>
          <w:lang w:val="en-IN" w:eastAsia="en-IN"/>
        </w:rPr>
        <w:t xml:space="preserve">            </w:t>
      </w:r>
      <w:proofErr w:type="spellStart"/>
      <w:r w:rsidRPr="00111502">
        <w:rPr>
          <w:rFonts w:ascii="Consolas" w:eastAsia="Times New Roman" w:hAnsi="Consolas" w:cs="Courier New"/>
          <w:color w:val="000000"/>
          <w:sz w:val="24"/>
          <w:szCs w:val="24"/>
          <w:lang w:val="en-IN" w:eastAsia="en-IN"/>
        </w:rPr>
        <w:t>face_locations</w:t>
      </w:r>
      <w:proofErr w:type="spellEnd"/>
      <w:r w:rsidRPr="00111502">
        <w:rPr>
          <w:rFonts w:ascii="Consolas" w:eastAsia="Times New Roman" w:hAnsi="Consolas" w:cs="Courier New"/>
          <w:color w:val="000000"/>
          <w:sz w:val="24"/>
          <w:szCs w:val="24"/>
          <w:lang w:val="en-IN" w:eastAsia="en-IN"/>
        </w:rPr>
        <w:t xml:space="preserve"> = </w:t>
      </w:r>
      <w:proofErr w:type="spellStart"/>
      <w:r w:rsidRPr="00111502">
        <w:rPr>
          <w:rFonts w:ascii="Consolas" w:eastAsia="Times New Roman" w:hAnsi="Consolas" w:cs="Courier New"/>
          <w:color w:val="000000"/>
          <w:sz w:val="24"/>
          <w:szCs w:val="24"/>
          <w:lang w:val="en-IN" w:eastAsia="en-IN"/>
        </w:rPr>
        <w:t>face_</w:t>
      </w:r>
      <w:proofErr w:type="gramStart"/>
      <w:r w:rsidRPr="00111502">
        <w:rPr>
          <w:rFonts w:ascii="Consolas" w:eastAsia="Times New Roman" w:hAnsi="Consolas" w:cs="Courier New"/>
          <w:color w:val="000000"/>
          <w:sz w:val="24"/>
          <w:szCs w:val="24"/>
          <w:lang w:val="en-IN" w:eastAsia="en-IN"/>
        </w:rPr>
        <w:t>recognition.face</w:t>
      </w:r>
      <w:proofErr w:type="gramEnd"/>
      <w:r w:rsidRPr="00111502">
        <w:rPr>
          <w:rFonts w:ascii="Consolas" w:eastAsia="Times New Roman" w:hAnsi="Consolas" w:cs="Courier New"/>
          <w:color w:val="000000"/>
          <w:sz w:val="24"/>
          <w:szCs w:val="24"/>
          <w:lang w:val="en-IN" w:eastAsia="en-IN"/>
        </w:rPr>
        <w:t>_locations</w:t>
      </w:r>
      <w:proofErr w:type="spellEnd"/>
      <w:r w:rsidRPr="00111502">
        <w:rPr>
          <w:rFonts w:ascii="Consolas" w:eastAsia="Times New Roman" w:hAnsi="Consolas" w:cs="Courier New"/>
          <w:color w:val="000000"/>
          <w:sz w:val="24"/>
          <w:szCs w:val="24"/>
          <w:lang w:val="en-IN" w:eastAsia="en-IN"/>
        </w:rPr>
        <w:t>(</w:t>
      </w:r>
      <w:proofErr w:type="spellStart"/>
      <w:r w:rsidRPr="00111502">
        <w:rPr>
          <w:rFonts w:ascii="Consolas" w:eastAsia="Times New Roman" w:hAnsi="Consolas" w:cs="Courier New"/>
          <w:color w:val="000000"/>
          <w:sz w:val="24"/>
          <w:szCs w:val="24"/>
          <w:lang w:val="en-IN" w:eastAsia="en-IN"/>
        </w:rPr>
        <w:t>rgb_small_frame</w:t>
      </w:r>
      <w:proofErr w:type="spellEnd"/>
      <w:r w:rsidRPr="00111502">
        <w:rPr>
          <w:rFonts w:ascii="Consolas" w:eastAsia="Times New Roman" w:hAnsi="Consolas" w:cs="Courier New"/>
          <w:color w:val="000000"/>
          <w:sz w:val="24"/>
          <w:szCs w:val="24"/>
          <w:lang w:val="en-IN" w:eastAsia="en-IN"/>
        </w:rPr>
        <w:t>)</w:t>
      </w:r>
    </w:p>
    <w:p w14:paraId="1FC49918"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r w:rsidRPr="00111502">
        <w:rPr>
          <w:rFonts w:ascii="Consolas" w:eastAsia="Times New Roman" w:hAnsi="Consolas" w:cs="Courier New"/>
          <w:color w:val="000000"/>
          <w:sz w:val="24"/>
          <w:szCs w:val="24"/>
          <w:lang w:val="en-IN" w:eastAsia="en-IN"/>
        </w:rPr>
        <w:t xml:space="preserve">            </w:t>
      </w:r>
      <w:proofErr w:type="spellStart"/>
      <w:r w:rsidRPr="00111502">
        <w:rPr>
          <w:rFonts w:ascii="Consolas" w:eastAsia="Times New Roman" w:hAnsi="Consolas" w:cs="Courier New"/>
          <w:color w:val="000000"/>
          <w:sz w:val="24"/>
          <w:szCs w:val="24"/>
          <w:lang w:val="en-IN" w:eastAsia="en-IN"/>
        </w:rPr>
        <w:t>face_encodings</w:t>
      </w:r>
      <w:proofErr w:type="spellEnd"/>
      <w:r w:rsidRPr="00111502">
        <w:rPr>
          <w:rFonts w:ascii="Consolas" w:eastAsia="Times New Roman" w:hAnsi="Consolas" w:cs="Courier New"/>
          <w:color w:val="000000"/>
          <w:sz w:val="24"/>
          <w:szCs w:val="24"/>
          <w:lang w:val="en-IN" w:eastAsia="en-IN"/>
        </w:rPr>
        <w:t xml:space="preserve"> = </w:t>
      </w:r>
      <w:proofErr w:type="spellStart"/>
      <w:r w:rsidRPr="00111502">
        <w:rPr>
          <w:rFonts w:ascii="Consolas" w:eastAsia="Times New Roman" w:hAnsi="Consolas" w:cs="Courier New"/>
          <w:color w:val="000000"/>
          <w:sz w:val="24"/>
          <w:szCs w:val="24"/>
          <w:lang w:val="en-IN" w:eastAsia="en-IN"/>
        </w:rPr>
        <w:t>face_</w:t>
      </w:r>
      <w:proofErr w:type="gramStart"/>
      <w:r w:rsidRPr="00111502">
        <w:rPr>
          <w:rFonts w:ascii="Consolas" w:eastAsia="Times New Roman" w:hAnsi="Consolas" w:cs="Courier New"/>
          <w:color w:val="000000"/>
          <w:sz w:val="24"/>
          <w:szCs w:val="24"/>
          <w:lang w:val="en-IN" w:eastAsia="en-IN"/>
        </w:rPr>
        <w:t>recognition.face</w:t>
      </w:r>
      <w:proofErr w:type="gramEnd"/>
      <w:r w:rsidRPr="00111502">
        <w:rPr>
          <w:rFonts w:ascii="Consolas" w:eastAsia="Times New Roman" w:hAnsi="Consolas" w:cs="Courier New"/>
          <w:color w:val="000000"/>
          <w:sz w:val="24"/>
          <w:szCs w:val="24"/>
          <w:lang w:val="en-IN" w:eastAsia="en-IN"/>
        </w:rPr>
        <w:t>_encodings</w:t>
      </w:r>
      <w:proofErr w:type="spellEnd"/>
      <w:r w:rsidRPr="00111502">
        <w:rPr>
          <w:rFonts w:ascii="Consolas" w:eastAsia="Times New Roman" w:hAnsi="Consolas" w:cs="Courier New"/>
          <w:color w:val="000000"/>
          <w:sz w:val="24"/>
          <w:szCs w:val="24"/>
          <w:lang w:val="en-IN" w:eastAsia="en-IN"/>
        </w:rPr>
        <w:t>(</w:t>
      </w:r>
      <w:proofErr w:type="spellStart"/>
      <w:r w:rsidRPr="00111502">
        <w:rPr>
          <w:rFonts w:ascii="Consolas" w:eastAsia="Times New Roman" w:hAnsi="Consolas" w:cs="Courier New"/>
          <w:color w:val="000000"/>
          <w:sz w:val="24"/>
          <w:szCs w:val="24"/>
          <w:lang w:val="en-IN" w:eastAsia="en-IN"/>
        </w:rPr>
        <w:t>rgb_small_frame</w:t>
      </w:r>
      <w:proofErr w:type="spellEnd"/>
      <w:r w:rsidRPr="00111502">
        <w:rPr>
          <w:rFonts w:ascii="Consolas" w:eastAsia="Times New Roman" w:hAnsi="Consolas" w:cs="Courier New"/>
          <w:color w:val="000000"/>
          <w:sz w:val="24"/>
          <w:szCs w:val="24"/>
          <w:lang w:val="en-IN" w:eastAsia="en-IN"/>
        </w:rPr>
        <w:t xml:space="preserve">, </w:t>
      </w:r>
      <w:proofErr w:type="spellStart"/>
      <w:r w:rsidRPr="00111502">
        <w:rPr>
          <w:rFonts w:ascii="Consolas" w:eastAsia="Times New Roman" w:hAnsi="Consolas" w:cs="Courier New"/>
          <w:color w:val="000000"/>
          <w:sz w:val="24"/>
          <w:szCs w:val="24"/>
          <w:lang w:val="en-IN" w:eastAsia="en-IN"/>
        </w:rPr>
        <w:t>face_locations</w:t>
      </w:r>
      <w:proofErr w:type="spellEnd"/>
      <w:r w:rsidRPr="00111502">
        <w:rPr>
          <w:rFonts w:ascii="Consolas" w:eastAsia="Times New Roman" w:hAnsi="Consolas" w:cs="Courier New"/>
          <w:color w:val="000000"/>
          <w:sz w:val="24"/>
          <w:szCs w:val="24"/>
          <w:lang w:val="en-IN" w:eastAsia="en-IN"/>
        </w:rPr>
        <w:t>)</w:t>
      </w:r>
    </w:p>
    <w:p w14:paraId="5431E1B8"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r w:rsidRPr="00111502">
        <w:rPr>
          <w:rFonts w:ascii="Consolas" w:eastAsia="Times New Roman" w:hAnsi="Consolas" w:cs="Courier New"/>
          <w:color w:val="000000"/>
          <w:sz w:val="24"/>
          <w:szCs w:val="24"/>
          <w:lang w:val="en-IN" w:eastAsia="en-IN"/>
        </w:rPr>
        <w:t xml:space="preserve">            </w:t>
      </w:r>
    </w:p>
    <w:p w14:paraId="18AD2BEF"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r w:rsidRPr="00111502">
        <w:rPr>
          <w:rFonts w:ascii="Consolas" w:eastAsia="Times New Roman" w:hAnsi="Consolas" w:cs="Courier New"/>
          <w:color w:val="000000"/>
          <w:sz w:val="24"/>
          <w:szCs w:val="24"/>
          <w:lang w:val="en-IN" w:eastAsia="en-IN"/>
        </w:rPr>
        <w:t xml:space="preserve">            </w:t>
      </w:r>
      <w:proofErr w:type="spellStart"/>
      <w:r w:rsidRPr="00111502">
        <w:rPr>
          <w:rFonts w:ascii="Consolas" w:eastAsia="Times New Roman" w:hAnsi="Consolas" w:cs="Courier New"/>
          <w:color w:val="000000"/>
          <w:sz w:val="24"/>
          <w:szCs w:val="24"/>
          <w:lang w:val="en-IN" w:eastAsia="en-IN"/>
        </w:rPr>
        <w:t>face_names</w:t>
      </w:r>
      <w:proofErr w:type="spellEnd"/>
      <w:r w:rsidRPr="00111502">
        <w:rPr>
          <w:rFonts w:ascii="Consolas" w:eastAsia="Times New Roman" w:hAnsi="Consolas" w:cs="Courier New"/>
          <w:color w:val="000000"/>
          <w:sz w:val="24"/>
          <w:szCs w:val="24"/>
          <w:lang w:val="en-IN" w:eastAsia="en-IN"/>
        </w:rPr>
        <w:t xml:space="preserve"> = []</w:t>
      </w:r>
    </w:p>
    <w:p w14:paraId="467B2C5E"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r w:rsidRPr="00111502">
        <w:rPr>
          <w:rFonts w:ascii="Consolas" w:eastAsia="Times New Roman" w:hAnsi="Consolas" w:cs="Courier New"/>
          <w:color w:val="000000"/>
          <w:sz w:val="24"/>
          <w:szCs w:val="24"/>
          <w:lang w:val="en-IN" w:eastAsia="en-IN"/>
        </w:rPr>
        <w:t xml:space="preserve">            for </w:t>
      </w:r>
      <w:proofErr w:type="spellStart"/>
      <w:r w:rsidRPr="00111502">
        <w:rPr>
          <w:rFonts w:ascii="Consolas" w:eastAsia="Times New Roman" w:hAnsi="Consolas" w:cs="Courier New"/>
          <w:color w:val="000000"/>
          <w:sz w:val="24"/>
          <w:szCs w:val="24"/>
          <w:lang w:val="en-IN" w:eastAsia="en-IN"/>
        </w:rPr>
        <w:t>face_encoding</w:t>
      </w:r>
      <w:proofErr w:type="spellEnd"/>
      <w:r w:rsidRPr="00111502">
        <w:rPr>
          <w:rFonts w:ascii="Consolas" w:eastAsia="Times New Roman" w:hAnsi="Consolas" w:cs="Courier New"/>
          <w:color w:val="000000"/>
          <w:sz w:val="24"/>
          <w:szCs w:val="24"/>
          <w:lang w:val="en-IN" w:eastAsia="en-IN"/>
        </w:rPr>
        <w:t xml:space="preserve"> in </w:t>
      </w:r>
      <w:proofErr w:type="spellStart"/>
      <w:r w:rsidRPr="00111502">
        <w:rPr>
          <w:rFonts w:ascii="Consolas" w:eastAsia="Times New Roman" w:hAnsi="Consolas" w:cs="Courier New"/>
          <w:color w:val="000000"/>
          <w:sz w:val="24"/>
          <w:szCs w:val="24"/>
          <w:lang w:val="en-IN" w:eastAsia="en-IN"/>
        </w:rPr>
        <w:t>face_encodings</w:t>
      </w:r>
      <w:proofErr w:type="spellEnd"/>
      <w:r w:rsidRPr="00111502">
        <w:rPr>
          <w:rFonts w:ascii="Consolas" w:eastAsia="Times New Roman" w:hAnsi="Consolas" w:cs="Courier New"/>
          <w:color w:val="000000"/>
          <w:sz w:val="24"/>
          <w:szCs w:val="24"/>
          <w:lang w:val="en-IN" w:eastAsia="en-IN"/>
        </w:rPr>
        <w:t>:</w:t>
      </w:r>
    </w:p>
    <w:p w14:paraId="7E61E2FE"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r w:rsidRPr="00111502">
        <w:rPr>
          <w:rFonts w:ascii="Consolas" w:eastAsia="Times New Roman" w:hAnsi="Consolas" w:cs="Courier New"/>
          <w:color w:val="000000"/>
          <w:sz w:val="24"/>
          <w:szCs w:val="24"/>
          <w:lang w:val="en-IN" w:eastAsia="en-IN"/>
        </w:rPr>
        <w:t xml:space="preserve">                # See if the face is a match for the known face(s)</w:t>
      </w:r>
    </w:p>
    <w:p w14:paraId="0C4E2A1B"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r w:rsidRPr="00111502">
        <w:rPr>
          <w:rFonts w:ascii="Consolas" w:eastAsia="Times New Roman" w:hAnsi="Consolas" w:cs="Courier New"/>
          <w:color w:val="000000"/>
          <w:sz w:val="24"/>
          <w:szCs w:val="24"/>
          <w:lang w:val="en-IN" w:eastAsia="en-IN"/>
        </w:rPr>
        <w:t xml:space="preserve">                matches = </w:t>
      </w:r>
      <w:proofErr w:type="spellStart"/>
      <w:r w:rsidRPr="00111502">
        <w:rPr>
          <w:rFonts w:ascii="Consolas" w:eastAsia="Times New Roman" w:hAnsi="Consolas" w:cs="Courier New"/>
          <w:color w:val="000000"/>
          <w:sz w:val="24"/>
          <w:szCs w:val="24"/>
          <w:lang w:val="en-IN" w:eastAsia="en-IN"/>
        </w:rPr>
        <w:t>face_</w:t>
      </w:r>
      <w:proofErr w:type="gramStart"/>
      <w:r w:rsidRPr="00111502">
        <w:rPr>
          <w:rFonts w:ascii="Consolas" w:eastAsia="Times New Roman" w:hAnsi="Consolas" w:cs="Courier New"/>
          <w:color w:val="000000"/>
          <w:sz w:val="24"/>
          <w:szCs w:val="24"/>
          <w:lang w:val="en-IN" w:eastAsia="en-IN"/>
        </w:rPr>
        <w:t>recognition.compare</w:t>
      </w:r>
      <w:proofErr w:type="gramEnd"/>
      <w:r w:rsidRPr="00111502">
        <w:rPr>
          <w:rFonts w:ascii="Consolas" w:eastAsia="Times New Roman" w:hAnsi="Consolas" w:cs="Courier New"/>
          <w:color w:val="000000"/>
          <w:sz w:val="24"/>
          <w:szCs w:val="24"/>
          <w:lang w:val="en-IN" w:eastAsia="en-IN"/>
        </w:rPr>
        <w:t>_faces</w:t>
      </w:r>
      <w:proofErr w:type="spellEnd"/>
      <w:r w:rsidRPr="00111502">
        <w:rPr>
          <w:rFonts w:ascii="Consolas" w:eastAsia="Times New Roman" w:hAnsi="Consolas" w:cs="Courier New"/>
          <w:color w:val="000000"/>
          <w:sz w:val="24"/>
          <w:szCs w:val="24"/>
          <w:lang w:val="en-IN" w:eastAsia="en-IN"/>
        </w:rPr>
        <w:t>(</w:t>
      </w:r>
      <w:proofErr w:type="spellStart"/>
      <w:r w:rsidRPr="00111502">
        <w:rPr>
          <w:rFonts w:ascii="Consolas" w:eastAsia="Times New Roman" w:hAnsi="Consolas" w:cs="Courier New"/>
          <w:color w:val="000000"/>
          <w:sz w:val="24"/>
          <w:szCs w:val="24"/>
          <w:lang w:val="en-IN" w:eastAsia="en-IN"/>
        </w:rPr>
        <w:t>known_face_encodings</w:t>
      </w:r>
      <w:proofErr w:type="spellEnd"/>
      <w:r w:rsidRPr="00111502">
        <w:rPr>
          <w:rFonts w:ascii="Consolas" w:eastAsia="Times New Roman" w:hAnsi="Consolas" w:cs="Courier New"/>
          <w:color w:val="000000"/>
          <w:sz w:val="24"/>
          <w:szCs w:val="24"/>
          <w:lang w:val="en-IN" w:eastAsia="en-IN"/>
        </w:rPr>
        <w:t xml:space="preserve">, </w:t>
      </w:r>
      <w:proofErr w:type="spellStart"/>
      <w:r w:rsidRPr="00111502">
        <w:rPr>
          <w:rFonts w:ascii="Consolas" w:eastAsia="Times New Roman" w:hAnsi="Consolas" w:cs="Courier New"/>
          <w:color w:val="000000"/>
          <w:sz w:val="24"/>
          <w:szCs w:val="24"/>
          <w:lang w:val="en-IN" w:eastAsia="en-IN"/>
        </w:rPr>
        <w:t>face_encoding</w:t>
      </w:r>
      <w:proofErr w:type="spellEnd"/>
      <w:r w:rsidRPr="00111502">
        <w:rPr>
          <w:rFonts w:ascii="Consolas" w:eastAsia="Times New Roman" w:hAnsi="Consolas" w:cs="Courier New"/>
          <w:color w:val="000000"/>
          <w:sz w:val="24"/>
          <w:szCs w:val="24"/>
          <w:lang w:val="en-IN" w:eastAsia="en-IN"/>
        </w:rPr>
        <w:t>)</w:t>
      </w:r>
    </w:p>
    <w:p w14:paraId="2DB1FCCA"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r w:rsidRPr="00111502">
        <w:rPr>
          <w:rFonts w:ascii="Consolas" w:eastAsia="Times New Roman" w:hAnsi="Consolas" w:cs="Courier New"/>
          <w:color w:val="000000"/>
          <w:sz w:val="24"/>
          <w:szCs w:val="24"/>
          <w:lang w:val="en-IN" w:eastAsia="en-IN"/>
        </w:rPr>
        <w:t xml:space="preserve">                name = "Unknown"</w:t>
      </w:r>
    </w:p>
    <w:p w14:paraId="203BA6F4"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p>
    <w:p w14:paraId="2B80A2C1"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r w:rsidRPr="00111502">
        <w:rPr>
          <w:rFonts w:ascii="Consolas" w:eastAsia="Times New Roman" w:hAnsi="Consolas" w:cs="Courier New"/>
          <w:color w:val="000000"/>
          <w:sz w:val="24"/>
          <w:szCs w:val="24"/>
          <w:lang w:val="en-IN" w:eastAsia="en-IN"/>
        </w:rPr>
        <w:t xml:space="preserve">                # # If a match was found in </w:t>
      </w:r>
      <w:proofErr w:type="spellStart"/>
      <w:r w:rsidRPr="00111502">
        <w:rPr>
          <w:rFonts w:ascii="Consolas" w:eastAsia="Times New Roman" w:hAnsi="Consolas" w:cs="Courier New"/>
          <w:color w:val="000000"/>
          <w:sz w:val="24"/>
          <w:szCs w:val="24"/>
          <w:lang w:val="en-IN" w:eastAsia="en-IN"/>
        </w:rPr>
        <w:t>known_face_encodings</w:t>
      </w:r>
      <w:proofErr w:type="spellEnd"/>
      <w:r w:rsidRPr="00111502">
        <w:rPr>
          <w:rFonts w:ascii="Consolas" w:eastAsia="Times New Roman" w:hAnsi="Consolas" w:cs="Courier New"/>
          <w:color w:val="000000"/>
          <w:sz w:val="24"/>
          <w:szCs w:val="24"/>
          <w:lang w:val="en-IN" w:eastAsia="en-IN"/>
        </w:rPr>
        <w:t>, just use the first one.</w:t>
      </w:r>
    </w:p>
    <w:p w14:paraId="00F07DDD"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r w:rsidRPr="00111502">
        <w:rPr>
          <w:rFonts w:ascii="Consolas" w:eastAsia="Times New Roman" w:hAnsi="Consolas" w:cs="Courier New"/>
          <w:color w:val="000000"/>
          <w:sz w:val="24"/>
          <w:szCs w:val="24"/>
          <w:lang w:val="en-IN" w:eastAsia="en-IN"/>
        </w:rPr>
        <w:t xml:space="preserve">                # </w:t>
      </w:r>
      <w:proofErr w:type="gramStart"/>
      <w:r w:rsidRPr="00111502">
        <w:rPr>
          <w:rFonts w:ascii="Consolas" w:eastAsia="Times New Roman" w:hAnsi="Consolas" w:cs="Courier New"/>
          <w:color w:val="000000"/>
          <w:sz w:val="24"/>
          <w:szCs w:val="24"/>
          <w:lang w:val="en-IN" w:eastAsia="en-IN"/>
        </w:rPr>
        <w:t>if</w:t>
      </w:r>
      <w:proofErr w:type="gramEnd"/>
      <w:r w:rsidRPr="00111502">
        <w:rPr>
          <w:rFonts w:ascii="Consolas" w:eastAsia="Times New Roman" w:hAnsi="Consolas" w:cs="Courier New"/>
          <w:color w:val="000000"/>
          <w:sz w:val="24"/>
          <w:szCs w:val="24"/>
          <w:lang w:val="en-IN" w:eastAsia="en-IN"/>
        </w:rPr>
        <w:t xml:space="preserve"> True in matches:</w:t>
      </w:r>
    </w:p>
    <w:p w14:paraId="25194028"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r w:rsidRPr="00111502">
        <w:rPr>
          <w:rFonts w:ascii="Consolas" w:eastAsia="Times New Roman" w:hAnsi="Consolas" w:cs="Courier New"/>
          <w:color w:val="000000"/>
          <w:sz w:val="24"/>
          <w:szCs w:val="24"/>
          <w:lang w:val="en-IN" w:eastAsia="en-IN"/>
        </w:rPr>
        <w:t xml:space="preserve">                #     </w:t>
      </w:r>
      <w:proofErr w:type="spellStart"/>
      <w:r w:rsidRPr="00111502">
        <w:rPr>
          <w:rFonts w:ascii="Consolas" w:eastAsia="Times New Roman" w:hAnsi="Consolas" w:cs="Courier New"/>
          <w:color w:val="000000"/>
          <w:sz w:val="24"/>
          <w:szCs w:val="24"/>
          <w:lang w:val="en-IN" w:eastAsia="en-IN"/>
        </w:rPr>
        <w:t>first_match_index</w:t>
      </w:r>
      <w:proofErr w:type="spellEnd"/>
      <w:r w:rsidRPr="00111502">
        <w:rPr>
          <w:rFonts w:ascii="Consolas" w:eastAsia="Times New Roman" w:hAnsi="Consolas" w:cs="Courier New"/>
          <w:color w:val="000000"/>
          <w:sz w:val="24"/>
          <w:szCs w:val="24"/>
          <w:lang w:val="en-IN" w:eastAsia="en-IN"/>
        </w:rPr>
        <w:t xml:space="preserve"> = </w:t>
      </w:r>
      <w:proofErr w:type="spellStart"/>
      <w:proofErr w:type="gramStart"/>
      <w:r w:rsidRPr="00111502">
        <w:rPr>
          <w:rFonts w:ascii="Consolas" w:eastAsia="Times New Roman" w:hAnsi="Consolas" w:cs="Courier New"/>
          <w:color w:val="000000"/>
          <w:sz w:val="24"/>
          <w:szCs w:val="24"/>
          <w:lang w:val="en-IN" w:eastAsia="en-IN"/>
        </w:rPr>
        <w:t>matches.index</w:t>
      </w:r>
      <w:proofErr w:type="spellEnd"/>
      <w:proofErr w:type="gramEnd"/>
      <w:r w:rsidRPr="00111502">
        <w:rPr>
          <w:rFonts w:ascii="Consolas" w:eastAsia="Times New Roman" w:hAnsi="Consolas" w:cs="Courier New"/>
          <w:color w:val="000000"/>
          <w:sz w:val="24"/>
          <w:szCs w:val="24"/>
          <w:lang w:val="en-IN" w:eastAsia="en-IN"/>
        </w:rPr>
        <w:t>(True)</w:t>
      </w:r>
    </w:p>
    <w:p w14:paraId="54BF1333"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r w:rsidRPr="00111502">
        <w:rPr>
          <w:rFonts w:ascii="Consolas" w:eastAsia="Times New Roman" w:hAnsi="Consolas" w:cs="Courier New"/>
          <w:color w:val="000000"/>
          <w:sz w:val="24"/>
          <w:szCs w:val="24"/>
          <w:lang w:val="en-IN" w:eastAsia="en-IN"/>
        </w:rPr>
        <w:t xml:space="preserve">                #     name = </w:t>
      </w:r>
      <w:proofErr w:type="spellStart"/>
      <w:r w:rsidRPr="00111502">
        <w:rPr>
          <w:rFonts w:ascii="Consolas" w:eastAsia="Times New Roman" w:hAnsi="Consolas" w:cs="Courier New"/>
          <w:color w:val="000000"/>
          <w:sz w:val="24"/>
          <w:szCs w:val="24"/>
          <w:lang w:val="en-IN" w:eastAsia="en-IN"/>
        </w:rPr>
        <w:t>known_face_names</w:t>
      </w:r>
      <w:proofErr w:type="spellEnd"/>
      <w:r w:rsidRPr="00111502">
        <w:rPr>
          <w:rFonts w:ascii="Consolas" w:eastAsia="Times New Roman" w:hAnsi="Consolas" w:cs="Courier New"/>
          <w:color w:val="000000"/>
          <w:sz w:val="24"/>
          <w:szCs w:val="24"/>
          <w:lang w:val="en-IN" w:eastAsia="en-IN"/>
        </w:rPr>
        <w:t>[</w:t>
      </w:r>
      <w:proofErr w:type="spellStart"/>
      <w:r w:rsidRPr="00111502">
        <w:rPr>
          <w:rFonts w:ascii="Consolas" w:eastAsia="Times New Roman" w:hAnsi="Consolas" w:cs="Courier New"/>
          <w:color w:val="000000"/>
          <w:sz w:val="24"/>
          <w:szCs w:val="24"/>
          <w:lang w:val="en-IN" w:eastAsia="en-IN"/>
        </w:rPr>
        <w:t>first_match_index</w:t>
      </w:r>
      <w:proofErr w:type="spellEnd"/>
      <w:r w:rsidRPr="00111502">
        <w:rPr>
          <w:rFonts w:ascii="Consolas" w:eastAsia="Times New Roman" w:hAnsi="Consolas" w:cs="Courier New"/>
          <w:color w:val="000000"/>
          <w:sz w:val="24"/>
          <w:szCs w:val="24"/>
          <w:lang w:val="en-IN" w:eastAsia="en-IN"/>
        </w:rPr>
        <w:t>]</w:t>
      </w:r>
    </w:p>
    <w:p w14:paraId="41507A9C"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p>
    <w:p w14:paraId="477C8432"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r w:rsidRPr="00111502">
        <w:rPr>
          <w:rFonts w:ascii="Consolas" w:eastAsia="Times New Roman" w:hAnsi="Consolas" w:cs="Courier New"/>
          <w:color w:val="000000"/>
          <w:sz w:val="24"/>
          <w:szCs w:val="24"/>
          <w:lang w:val="en-IN" w:eastAsia="en-IN"/>
        </w:rPr>
        <w:t xml:space="preserve">                # Or instead, use the known face with the smallest distance to the new face</w:t>
      </w:r>
    </w:p>
    <w:p w14:paraId="0EE83D9F"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r w:rsidRPr="00111502">
        <w:rPr>
          <w:rFonts w:ascii="Consolas" w:eastAsia="Times New Roman" w:hAnsi="Consolas" w:cs="Courier New"/>
          <w:color w:val="000000"/>
          <w:sz w:val="24"/>
          <w:szCs w:val="24"/>
          <w:lang w:val="en-IN" w:eastAsia="en-IN"/>
        </w:rPr>
        <w:t xml:space="preserve">                </w:t>
      </w:r>
      <w:proofErr w:type="spellStart"/>
      <w:r w:rsidRPr="00111502">
        <w:rPr>
          <w:rFonts w:ascii="Consolas" w:eastAsia="Times New Roman" w:hAnsi="Consolas" w:cs="Courier New"/>
          <w:color w:val="000000"/>
          <w:sz w:val="24"/>
          <w:szCs w:val="24"/>
          <w:lang w:val="en-IN" w:eastAsia="en-IN"/>
        </w:rPr>
        <w:t>face_distances</w:t>
      </w:r>
      <w:proofErr w:type="spellEnd"/>
      <w:r w:rsidRPr="00111502">
        <w:rPr>
          <w:rFonts w:ascii="Consolas" w:eastAsia="Times New Roman" w:hAnsi="Consolas" w:cs="Courier New"/>
          <w:color w:val="000000"/>
          <w:sz w:val="24"/>
          <w:szCs w:val="24"/>
          <w:lang w:val="en-IN" w:eastAsia="en-IN"/>
        </w:rPr>
        <w:t xml:space="preserve"> = </w:t>
      </w:r>
      <w:proofErr w:type="spellStart"/>
      <w:r w:rsidRPr="00111502">
        <w:rPr>
          <w:rFonts w:ascii="Consolas" w:eastAsia="Times New Roman" w:hAnsi="Consolas" w:cs="Courier New"/>
          <w:color w:val="000000"/>
          <w:sz w:val="24"/>
          <w:szCs w:val="24"/>
          <w:lang w:val="en-IN" w:eastAsia="en-IN"/>
        </w:rPr>
        <w:t>face_</w:t>
      </w:r>
      <w:proofErr w:type="gramStart"/>
      <w:r w:rsidRPr="00111502">
        <w:rPr>
          <w:rFonts w:ascii="Consolas" w:eastAsia="Times New Roman" w:hAnsi="Consolas" w:cs="Courier New"/>
          <w:color w:val="000000"/>
          <w:sz w:val="24"/>
          <w:szCs w:val="24"/>
          <w:lang w:val="en-IN" w:eastAsia="en-IN"/>
        </w:rPr>
        <w:t>recognition.face</w:t>
      </w:r>
      <w:proofErr w:type="gramEnd"/>
      <w:r w:rsidRPr="00111502">
        <w:rPr>
          <w:rFonts w:ascii="Consolas" w:eastAsia="Times New Roman" w:hAnsi="Consolas" w:cs="Courier New"/>
          <w:color w:val="000000"/>
          <w:sz w:val="24"/>
          <w:szCs w:val="24"/>
          <w:lang w:val="en-IN" w:eastAsia="en-IN"/>
        </w:rPr>
        <w:t>_distance</w:t>
      </w:r>
      <w:proofErr w:type="spellEnd"/>
      <w:r w:rsidRPr="00111502">
        <w:rPr>
          <w:rFonts w:ascii="Consolas" w:eastAsia="Times New Roman" w:hAnsi="Consolas" w:cs="Courier New"/>
          <w:color w:val="000000"/>
          <w:sz w:val="24"/>
          <w:szCs w:val="24"/>
          <w:lang w:val="en-IN" w:eastAsia="en-IN"/>
        </w:rPr>
        <w:t>(</w:t>
      </w:r>
      <w:proofErr w:type="spellStart"/>
      <w:r w:rsidRPr="00111502">
        <w:rPr>
          <w:rFonts w:ascii="Consolas" w:eastAsia="Times New Roman" w:hAnsi="Consolas" w:cs="Courier New"/>
          <w:color w:val="000000"/>
          <w:sz w:val="24"/>
          <w:szCs w:val="24"/>
          <w:lang w:val="en-IN" w:eastAsia="en-IN"/>
        </w:rPr>
        <w:t>known_face_encodings</w:t>
      </w:r>
      <w:proofErr w:type="spellEnd"/>
      <w:r w:rsidRPr="00111502">
        <w:rPr>
          <w:rFonts w:ascii="Consolas" w:eastAsia="Times New Roman" w:hAnsi="Consolas" w:cs="Courier New"/>
          <w:color w:val="000000"/>
          <w:sz w:val="24"/>
          <w:szCs w:val="24"/>
          <w:lang w:val="en-IN" w:eastAsia="en-IN"/>
        </w:rPr>
        <w:t xml:space="preserve">, </w:t>
      </w:r>
      <w:proofErr w:type="spellStart"/>
      <w:r w:rsidRPr="00111502">
        <w:rPr>
          <w:rFonts w:ascii="Consolas" w:eastAsia="Times New Roman" w:hAnsi="Consolas" w:cs="Courier New"/>
          <w:color w:val="000000"/>
          <w:sz w:val="24"/>
          <w:szCs w:val="24"/>
          <w:lang w:val="en-IN" w:eastAsia="en-IN"/>
        </w:rPr>
        <w:t>face_encoding</w:t>
      </w:r>
      <w:proofErr w:type="spellEnd"/>
      <w:r w:rsidRPr="00111502">
        <w:rPr>
          <w:rFonts w:ascii="Consolas" w:eastAsia="Times New Roman" w:hAnsi="Consolas" w:cs="Courier New"/>
          <w:color w:val="000000"/>
          <w:sz w:val="24"/>
          <w:szCs w:val="24"/>
          <w:lang w:val="en-IN" w:eastAsia="en-IN"/>
        </w:rPr>
        <w:t>)</w:t>
      </w:r>
    </w:p>
    <w:p w14:paraId="7E90ACDD"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r w:rsidRPr="00111502">
        <w:rPr>
          <w:rFonts w:ascii="Consolas" w:eastAsia="Times New Roman" w:hAnsi="Consolas" w:cs="Courier New"/>
          <w:color w:val="000000"/>
          <w:sz w:val="24"/>
          <w:szCs w:val="24"/>
          <w:lang w:val="en-IN" w:eastAsia="en-IN"/>
        </w:rPr>
        <w:t xml:space="preserve">                </w:t>
      </w:r>
      <w:proofErr w:type="spellStart"/>
      <w:r w:rsidRPr="00111502">
        <w:rPr>
          <w:rFonts w:ascii="Consolas" w:eastAsia="Times New Roman" w:hAnsi="Consolas" w:cs="Courier New"/>
          <w:color w:val="000000"/>
          <w:sz w:val="24"/>
          <w:szCs w:val="24"/>
          <w:lang w:val="en-IN" w:eastAsia="en-IN"/>
        </w:rPr>
        <w:t>best_match_index</w:t>
      </w:r>
      <w:proofErr w:type="spellEnd"/>
      <w:r w:rsidRPr="00111502">
        <w:rPr>
          <w:rFonts w:ascii="Consolas" w:eastAsia="Times New Roman" w:hAnsi="Consolas" w:cs="Courier New"/>
          <w:color w:val="000000"/>
          <w:sz w:val="24"/>
          <w:szCs w:val="24"/>
          <w:lang w:val="en-IN" w:eastAsia="en-IN"/>
        </w:rPr>
        <w:t xml:space="preserve"> = </w:t>
      </w:r>
      <w:proofErr w:type="spellStart"/>
      <w:proofErr w:type="gramStart"/>
      <w:r w:rsidRPr="00111502">
        <w:rPr>
          <w:rFonts w:ascii="Consolas" w:eastAsia="Times New Roman" w:hAnsi="Consolas" w:cs="Courier New"/>
          <w:color w:val="000000"/>
          <w:sz w:val="24"/>
          <w:szCs w:val="24"/>
          <w:lang w:val="en-IN" w:eastAsia="en-IN"/>
        </w:rPr>
        <w:t>np.argmin</w:t>
      </w:r>
      <w:proofErr w:type="spellEnd"/>
      <w:proofErr w:type="gramEnd"/>
      <w:r w:rsidRPr="00111502">
        <w:rPr>
          <w:rFonts w:ascii="Consolas" w:eastAsia="Times New Roman" w:hAnsi="Consolas" w:cs="Courier New"/>
          <w:color w:val="000000"/>
          <w:sz w:val="24"/>
          <w:szCs w:val="24"/>
          <w:lang w:val="en-IN" w:eastAsia="en-IN"/>
        </w:rPr>
        <w:t>(</w:t>
      </w:r>
      <w:proofErr w:type="spellStart"/>
      <w:r w:rsidRPr="00111502">
        <w:rPr>
          <w:rFonts w:ascii="Consolas" w:eastAsia="Times New Roman" w:hAnsi="Consolas" w:cs="Courier New"/>
          <w:color w:val="000000"/>
          <w:sz w:val="24"/>
          <w:szCs w:val="24"/>
          <w:lang w:val="en-IN" w:eastAsia="en-IN"/>
        </w:rPr>
        <w:t>face_distances</w:t>
      </w:r>
      <w:proofErr w:type="spellEnd"/>
      <w:r w:rsidRPr="00111502">
        <w:rPr>
          <w:rFonts w:ascii="Consolas" w:eastAsia="Times New Roman" w:hAnsi="Consolas" w:cs="Courier New"/>
          <w:color w:val="000000"/>
          <w:sz w:val="24"/>
          <w:szCs w:val="24"/>
          <w:lang w:val="en-IN" w:eastAsia="en-IN"/>
        </w:rPr>
        <w:t>)</w:t>
      </w:r>
    </w:p>
    <w:p w14:paraId="0F448BA8"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r w:rsidRPr="00111502">
        <w:rPr>
          <w:rFonts w:ascii="Consolas" w:eastAsia="Times New Roman" w:hAnsi="Consolas" w:cs="Courier New"/>
          <w:color w:val="000000"/>
          <w:sz w:val="24"/>
          <w:szCs w:val="24"/>
          <w:lang w:val="en-IN" w:eastAsia="en-IN"/>
        </w:rPr>
        <w:t xml:space="preserve">                if matches[</w:t>
      </w:r>
      <w:proofErr w:type="spellStart"/>
      <w:r w:rsidRPr="00111502">
        <w:rPr>
          <w:rFonts w:ascii="Consolas" w:eastAsia="Times New Roman" w:hAnsi="Consolas" w:cs="Courier New"/>
          <w:color w:val="000000"/>
          <w:sz w:val="24"/>
          <w:szCs w:val="24"/>
          <w:lang w:val="en-IN" w:eastAsia="en-IN"/>
        </w:rPr>
        <w:t>best_match_index</w:t>
      </w:r>
      <w:proofErr w:type="spellEnd"/>
      <w:r w:rsidRPr="00111502">
        <w:rPr>
          <w:rFonts w:ascii="Consolas" w:eastAsia="Times New Roman" w:hAnsi="Consolas" w:cs="Courier New"/>
          <w:color w:val="000000"/>
          <w:sz w:val="24"/>
          <w:szCs w:val="24"/>
          <w:lang w:val="en-IN" w:eastAsia="en-IN"/>
        </w:rPr>
        <w:t>]:</w:t>
      </w:r>
    </w:p>
    <w:p w14:paraId="53AE58C3"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r w:rsidRPr="00111502">
        <w:rPr>
          <w:rFonts w:ascii="Consolas" w:eastAsia="Times New Roman" w:hAnsi="Consolas" w:cs="Courier New"/>
          <w:color w:val="000000"/>
          <w:sz w:val="24"/>
          <w:szCs w:val="24"/>
          <w:lang w:val="en-IN" w:eastAsia="en-IN"/>
        </w:rPr>
        <w:t xml:space="preserve">                    name = </w:t>
      </w:r>
      <w:proofErr w:type="spellStart"/>
      <w:r w:rsidRPr="00111502">
        <w:rPr>
          <w:rFonts w:ascii="Consolas" w:eastAsia="Times New Roman" w:hAnsi="Consolas" w:cs="Courier New"/>
          <w:color w:val="000000"/>
          <w:sz w:val="24"/>
          <w:szCs w:val="24"/>
          <w:lang w:val="en-IN" w:eastAsia="en-IN"/>
        </w:rPr>
        <w:t>known_face_names</w:t>
      </w:r>
      <w:proofErr w:type="spellEnd"/>
      <w:r w:rsidRPr="00111502">
        <w:rPr>
          <w:rFonts w:ascii="Consolas" w:eastAsia="Times New Roman" w:hAnsi="Consolas" w:cs="Courier New"/>
          <w:color w:val="000000"/>
          <w:sz w:val="24"/>
          <w:szCs w:val="24"/>
          <w:lang w:val="en-IN" w:eastAsia="en-IN"/>
        </w:rPr>
        <w:t>[</w:t>
      </w:r>
      <w:proofErr w:type="spellStart"/>
      <w:r w:rsidRPr="00111502">
        <w:rPr>
          <w:rFonts w:ascii="Consolas" w:eastAsia="Times New Roman" w:hAnsi="Consolas" w:cs="Courier New"/>
          <w:color w:val="000000"/>
          <w:sz w:val="24"/>
          <w:szCs w:val="24"/>
          <w:lang w:val="en-IN" w:eastAsia="en-IN"/>
        </w:rPr>
        <w:t>best_match_index</w:t>
      </w:r>
      <w:proofErr w:type="spellEnd"/>
      <w:r w:rsidRPr="00111502">
        <w:rPr>
          <w:rFonts w:ascii="Consolas" w:eastAsia="Times New Roman" w:hAnsi="Consolas" w:cs="Courier New"/>
          <w:color w:val="000000"/>
          <w:sz w:val="24"/>
          <w:szCs w:val="24"/>
          <w:lang w:val="en-IN" w:eastAsia="en-IN"/>
        </w:rPr>
        <w:t>]</w:t>
      </w:r>
    </w:p>
    <w:p w14:paraId="62901B89"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p>
    <w:p w14:paraId="4D7D49C9"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r w:rsidRPr="00111502">
        <w:rPr>
          <w:rFonts w:ascii="Consolas" w:eastAsia="Times New Roman" w:hAnsi="Consolas" w:cs="Courier New"/>
          <w:color w:val="000000"/>
          <w:sz w:val="24"/>
          <w:szCs w:val="24"/>
          <w:lang w:val="en-IN" w:eastAsia="en-IN"/>
        </w:rPr>
        <w:t xml:space="preserve">                </w:t>
      </w:r>
      <w:proofErr w:type="spellStart"/>
      <w:r w:rsidRPr="00111502">
        <w:rPr>
          <w:rFonts w:ascii="Consolas" w:eastAsia="Times New Roman" w:hAnsi="Consolas" w:cs="Courier New"/>
          <w:color w:val="000000"/>
          <w:sz w:val="24"/>
          <w:szCs w:val="24"/>
          <w:lang w:val="en-IN" w:eastAsia="en-IN"/>
        </w:rPr>
        <w:t>face_</w:t>
      </w:r>
      <w:proofErr w:type="gramStart"/>
      <w:r w:rsidRPr="00111502">
        <w:rPr>
          <w:rFonts w:ascii="Consolas" w:eastAsia="Times New Roman" w:hAnsi="Consolas" w:cs="Courier New"/>
          <w:color w:val="000000"/>
          <w:sz w:val="24"/>
          <w:szCs w:val="24"/>
          <w:lang w:val="en-IN" w:eastAsia="en-IN"/>
        </w:rPr>
        <w:t>names.append</w:t>
      </w:r>
      <w:proofErr w:type="spellEnd"/>
      <w:proofErr w:type="gramEnd"/>
      <w:r w:rsidRPr="00111502">
        <w:rPr>
          <w:rFonts w:ascii="Consolas" w:eastAsia="Times New Roman" w:hAnsi="Consolas" w:cs="Courier New"/>
          <w:color w:val="000000"/>
          <w:sz w:val="24"/>
          <w:szCs w:val="24"/>
          <w:lang w:val="en-IN" w:eastAsia="en-IN"/>
        </w:rPr>
        <w:t>(name)</w:t>
      </w:r>
    </w:p>
    <w:p w14:paraId="5A8476E4"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p>
    <w:p w14:paraId="26D1DE9F"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r w:rsidRPr="00111502">
        <w:rPr>
          <w:rFonts w:ascii="Consolas" w:eastAsia="Times New Roman" w:hAnsi="Consolas" w:cs="Courier New"/>
          <w:color w:val="000000"/>
          <w:sz w:val="24"/>
          <w:szCs w:val="24"/>
          <w:lang w:val="en-IN" w:eastAsia="en-IN"/>
        </w:rPr>
        <w:t xml:space="preserve">        </w:t>
      </w:r>
      <w:proofErr w:type="spellStart"/>
      <w:r w:rsidRPr="00111502">
        <w:rPr>
          <w:rFonts w:ascii="Consolas" w:eastAsia="Times New Roman" w:hAnsi="Consolas" w:cs="Courier New"/>
          <w:color w:val="000000"/>
          <w:sz w:val="24"/>
          <w:szCs w:val="24"/>
          <w:lang w:val="en-IN" w:eastAsia="en-IN"/>
        </w:rPr>
        <w:t>process_this_frame</w:t>
      </w:r>
      <w:proofErr w:type="spellEnd"/>
      <w:r w:rsidRPr="00111502">
        <w:rPr>
          <w:rFonts w:ascii="Consolas" w:eastAsia="Times New Roman" w:hAnsi="Consolas" w:cs="Courier New"/>
          <w:color w:val="000000"/>
          <w:sz w:val="24"/>
          <w:szCs w:val="24"/>
          <w:lang w:val="en-IN" w:eastAsia="en-IN"/>
        </w:rPr>
        <w:t xml:space="preserve"> = not </w:t>
      </w:r>
      <w:proofErr w:type="spellStart"/>
      <w:r w:rsidRPr="00111502">
        <w:rPr>
          <w:rFonts w:ascii="Consolas" w:eastAsia="Times New Roman" w:hAnsi="Consolas" w:cs="Courier New"/>
          <w:color w:val="000000"/>
          <w:sz w:val="24"/>
          <w:szCs w:val="24"/>
          <w:lang w:val="en-IN" w:eastAsia="en-IN"/>
        </w:rPr>
        <w:t>process_this_frame</w:t>
      </w:r>
      <w:proofErr w:type="spellEnd"/>
    </w:p>
    <w:p w14:paraId="5C5652C6"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p>
    <w:p w14:paraId="76B26E09"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r w:rsidRPr="00111502">
        <w:rPr>
          <w:rFonts w:ascii="Consolas" w:eastAsia="Times New Roman" w:hAnsi="Consolas" w:cs="Courier New"/>
          <w:color w:val="000000"/>
          <w:sz w:val="24"/>
          <w:szCs w:val="24"/>
          <w:lang w:val="en-IN" w:eastAsia="en-IN"/>
        </w:rPr>
        <w:t xml:space="preserve">        # Display the results</w:t>
      </w:r>
    </w:p>
    <w:p w14:paraId="363455FE"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r w:rsidRPr="00111502">
        <w:rPr>
          <w:rFonts w:ascii="Consolas" w:eastAsia="Times New Roman" w:hAnsi="Consolas" w:cs="Courier New"/>
          <w:color w:val="000000"/>
          <w:sz w:val="24"/>
          <w:szCs w:val="24"/>
          <w:lang w:val="en-IN" w:eastAsia="en-IN"/>
        </w:rPr>
        <w:t xml:space="preserve">        for (top, right, bottom, left), name in </w:t>
      </w:r>
      <w:proofErr w:type="gramStart"/>
      <w:r w:rsidRPr="00111502">
        <w:rPr>
          <w:rFonts w:ascii="Consolas" w:eastAsia="Times New Roman" w:hAnsi="Consolas" w:cs="Courier New"/>
          <w:color w:val="000000"/>
          <w:sz w:val="24"/>
          <w:szCs w:val="24"/>
          <w:lang w:val="en-IN" w:eastAsia="en-IN"/>
        </w:rPr>
        <w:t>zip(</w:t>
      </w:r>
      <w:proofErr w:type="spellStart"/>
      <w:proofErr w:type="gramEnd"/>
      <w:r w:rsidRPr="00111502">
        <w:rPr>
          <w:rFonts w:ascii="Consolas" w:eastAsia="Times New Roman" w:hAnsi="Consolas" w:cs="Courier New"/>
          <w:color w:val="000000"/>
          <w:sz w:val="24"/>
          <w:szCs w:val="24"/>
          <w:lang w:val="en-IN" w:eastAsia="en-IN"/>
        </w:rPr>
        <w:t>face_locations</w:t>
      </w:r>
      <w:proofErr w:type="spellEnd"/>
      <w:r w:rsidRPr="00111502">
        <w:rPr>
          <w:rFonts w:ascii="Consolas" w:eastAsia="Times New Roman" w:hAnsi="Consolas" w:cs="Courier New"/>
          <w:color w:val="000000"/>
          <w:sz w:val="24"/>
          <w:szCs w:val="24"/>
          <w:lang w:val="en-IN" w:eastAsia="en-IN"/>
        </w:rPr>
        <w:t xml:space="preserve">, </w:t>
      </w:r>
      <w:proofErr w:type="spellStart"/>
      <w:r w:rsidRPr="00111502">
        <w:rPr>
          <w:rFonts w:ascii="Consolas" w:eastAsia="Times New Roman" w:hAnsi="Consolas" w:cs="Courier New"/>
          <w:color w:val="000000"/>
          <w:sz w:val="24"/>
          <w:szCs w:val="24"/>
          <w:lang w:val="en-IN" w:eastAsia="en-IN"/>
        </w:rPr>
        <w:t>face_names</w:t>
      </w:r>
      <w:proofErr w:type="spellEnd"/>
      <w:r w:rsidRPr="00111502">
        <w:rPr>
          <w:rFonts w:ascii="Consolas" w:eastAsia="Times New Roman" w:hAnsi="Consolas" w:cs="Courier New"/>
          <w:color w:val="000000"/>
          <w:sz w:val="24"/>
          <w:szCs w:val="24"/>
          <w:lang w:val="en-IN" w:eastAsia="en-IN"/>
        </w:rPr>
        <w:t>):</w:t>
      </w:r>
    </w:p>
    <w:p w14:paraId="10D3BB88"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r w:rsidRPr="00111502">
        <w:rPr>
          <w:rFonts w:ascii="Consolas" w:eastAsia="Times New Roman" w:hAnsi="Consolas" w:cs="Courier New"/>
          <w:color w:val="000000"/>
          <w:sz w:val="24"/>
          <w:szCs w:val="24"/>
          <w:lang w:val="en-IN" w:eastAsia="en-IN"/>
        </w:rPr>
        <w:lastRenderedPageBreak/>
        <w:t xml:space="preserve">            # Scale back up face locations since the frame we detected in was scaled to 1/4 size</w:t>
      </w:r>
    </w:p>
    <w:p w14:paraId="25CE041C"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r w:rsidRPr="00111502">
        <w:rPr>
          <w:rFonts w:ascii="Consolas" w:eastAsia="Times New Roman" w:hAnsi="Consolas" w:cs="Courier New"/>
          <w:color w:val="000000"/>
          <w:sz w:val="24"/>
          <w:szCs w:val="24"/>
          <w:lang w:val="en-IN" w:eastAsia="en-IN"/>
        </w:rPr>
        <w:t xml:space="preserve">            top *= 4</w:t>
      </w:r>
    </w:p>
    <w:p w14:paraId="6B806662"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r w:rsidRPr="00111502">
        <w:rPr>
          <w:rFonts w:ascii="Consolas" w:eastAsia="Times New Roman" w:hAnsi="Consolas" w:cs="Courier New"/>
          <w:color w:val="000000"/>
          <w:sz w:val="24"/>
          <w:szCs w:val="24"/>
          <w:lang w:val="en-IN" w:eastAsia="en-IN"/>
        </w:rPr>
        <w:t xml:space="preserve">            right *= 4</w:t>
      </w:r>
    </w:p>
    <w:p w14:paraId="37E4B0FE"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r w:rsidRPr="00111502">
        <w:rPr>
          <w:rFonts w:ascii="Consolas" w:eastAsia="Times New Roman" w:hAnsi="Consolas" w:cs="Courier New"/>
          <w:color w:val="000000"/>
          <w:sz w:val="24"/>
          <w:szCs w:val="24"/>
          <w:lang w:val="en-IN" w:eastAsia="en-IN"/>
        </w:rPr>
        <w:t xml:space="preserve">            bottom *= 4</w:t>
      </w:r>
    </w:p>
    <w:p w14:paraId="5B66CF9F"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r w:rsidRPr="00111502">
        <w:rPr>
          <w:rFonts w:ascii="Consolas" w:eastAsia="Times New Roman" w:hAnsi="Consolas" w:cs="Courier New"/>
          <w:color w:val="000000"/>
          <w:sz w:val="24"/>
          <w:szCs w:val="24"/>
          <w:lang w:val="en-IN" w:eastAsia="en-IN"/>
        </w:rPr>
        <w:t xml:space="preserve">            left *= 4</w:t>
      </w:r>
    </w:p>
    <w:p w14:paraId="1237EE51"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p>
    <w:p w14:paraId="06BE4DF4"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r w:rsidRPr="00111502">
        <w:rPr>
          <w:rFonts w:ascii="Consolas" w:eastAsia="Times New Roman" w:hAnsi="Consolas" w:cs="Courier New"/>
          <w:color w:val="000000"/>
          <w:sz w:val="24"/>
          <w:szCs w:val="24"/>
          <w:lang w:val="en-IN" w:eastAsia="en-IN"/>
        </w:rPr>
        <w:t xml:space="preserve">            # Draw a box around the face</w:t>
      </w:r>
    </w:p>
    <w:p w14:paraId="4DC149C7"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r w:rsidRPr="00111502">
        <w:rPr>
          <w:rFonts w:ascii="Consolas" w:eastAsia="Times New Roman" w:hAnsi="Consolas" w:cs="Courier New"/>
          <w:color w:val="000000"/>
          <w:sz w:val="24"/>
          <w:szCs w:val="24"/>
          <w:lang w:val="en-IN" w:eastAsia="en-IN"/>
        </w:rPr>
        <w:t xml:space="preserve">            cv2.rectangle(frame, (left, top), (right, bottom), (0, 0, 255), 2)</w:t>
      </w:r>
    </w:p>
    <w:p w14:paraId="0B3843B8"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p>
    <w:p w14:paraId="088A96F4"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r w:rsidRPr="00111502">
        <w:rPr>
          <w:rFonts w:ascii="Consolas" w:eastAsia="Times New Roman" w:hAnsi="Consolas" w:cs="Courier New"/>
          <w:color w:val="000000"/>
          <w:sz w:val="24"/>
          <w:szCs w:val="24"/>
          <w:lang w:val="en-IN" w:eastAsia="en-IN"/>
        </w:rPr>
        <w:t xml:space="preserve">            # Draw a label with a name below the face</w:t>
      </w:r>
    </w:p>
    <w:p w14:paraId="47CDCF74"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r w:rsidRPr="00111502">
        <w:rPr>
          <w:rFonts w:ascii="Consolas" w:eastAsia="Times New Roman" w:hAnsi="Consolas" w:cs="Courier New"/>
          <w:color w:val="000000"/>
          <w:sz w:val="24"/>
          <w:szCs w:val="24"/>
          <w:lang w:val="en-IN" w:eastAsia="en-IN"/>
        </w:rPr>
        <w:t xml:space="preserve">            cv2.rectangle(frame, (left, bottom - 35), (right, bottom), (0, 0, 255), cv2.FILLED)</w:t>
      </w:r>
    </w:p>
    <w:p w14:paraId="3D9C738D"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r w:rsidRPr="00111502">
        <w:rPr>
          <w:rFonts w:ascii="Consolas" w:eastAsia="Times New Roman" w:hAnsi="Consolas" w:cs="Courier New"/>
          <w:color w:val="000000"/>
          <w:sz w:val="24"/>
          <w:szCs w:val="24"/>
          <w:lang w:val="en-IN" w:eastAsia="en-IN"/>
        </w:rPr>
        <w:t xml:space="preserve">            font = cv2.FONT_HERSHEY_DUPLEX</w:t>
      </w:r>
    </w:p>
    <w:p w14:paraId="3609BCF8"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r w:rsidRPr="00111502">
        <w:rPr>
          <w:rFonts w:ascii="Consolas" w:eastAsia="Times New Roman" w:hAnsi="Consolas" w:cs="Courier New"/>
          <w:color w:val="000000"/>
          <w:sz w:val="24"/>
          <w:szCs w:val="24"/>
          <w:lang w:val="en-IN" w:eastAsia="en-IN"/>
        </w:rPr>
        <w:t xml:space="preserve">            cv2.putText(frame, name, (left + 6, bottom - 6), font, 1.0, (255, 255, 255), 1)</w:t>
      </w:r>
    </w:p>
    <w:p w14:paraId="2EA33A48"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p>
    <w:p w14:paraId="46FF9ADF"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r w:rsidRPr="00111502">
        <w:rPr>
          <w:rFonts w:ascii="Consolas" w:eastAsia="Times New Roman" w:hAnsi="Consolas" w:cs="Courier New"/>
          <w:color w:val="000000"/>
          <w:sz w:val="24"/>
          <w:szCs w:val="24"/>
          <w:lang w:val="en-IN" w:eastAsia="en-IN"/>
        </w:rPr>
        <w:t xml:space="preserve">        # Display the resulting image</w:t>
      </w:r>
    </w:p>
    <w:p w14:paraId="56E53820"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r w:rsidRPr="00111502">
        <w:rPr>
          <w:rFonts w:ascii="Consolas" w:eastAsia="Times New Roman" w:hAnsi="Consolas" w:cs="Courier New"/>
          <w:color w:val="000000"/>
          <w:sz w:val="24"/>
          <w:szCs w:val="24"/>
          <w:lang w:val="en-IN" w:eastAsia="en-IN"/>
        </w:rPr>
        <w:t xml:space="preserve">        # cv2.imshow('Video', frame)</w:t>
      </w:r>
    </w:p>
    <w:p w14:paraId="32A6F8AB"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r w:rsidRPr="00111502">
        <w:rPr>
          <w:rFonts w:ascii="Consolas" w:eastAsia="Times New Roman" w:hAnsi="Consolas" w:cs="Courier New"/>
          <w:color w:val="000000"/>
          <w:sz w:val="24"/>
          <w:szCs w:val="24"/>
          <w:lang w:val="en-IN" w:eastAsia="en-IN"/>
        </w:rPr>
        <w:t xml:space="preserve">        ret, buffer = cv2.imencode('.jpg', frame)</w:t>
      </w:r>
    </w:p>
    <w:p w14:paraId="4A9E982E"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r w:rsidRPr="00111502">
        <w:rPr>
          <w:rFonts w:ascii="Consolas" w:eastAsia="Times New Roman" w:hAnsi="Consolas" w:cs="Courier New"/>
          <w:color w:val="000000"/>
          <w:sz w:val="24"/>
          <w:szCs w:val="24"/>
          <w:lang w:val="en-IN" w:eastAsia="en-IN"/>
        </w:rPr>
        <w:t xml:space="preserve">        frame = </w:t>
      </w:r>
      <w:proofErr w:type="spellStart"/>
      <w:proofErr w:type="gramStart"/>
      <w:r w:rsidRPr="00111502">
        <w:rPr>
          <w:rFonts w:ascii="Consolas" w:eastAsia="Times New Roman" w:hAnsi="Consolas" w:cs="Courier New"/>
          <w:color w:val="000000"/>
          <w:sz w:val="24"/>
          <w:szCs w:val="24"/>
          <w:lang w:val="en-IN" w:eastAsia="en-IN"/>
        </w:rPr>
        <w:t>buffer.tobytes</w:t>
      </w:r>
      <w:proofErr w:type="spellEnd"/>
      <w:proofErr w:type="gramEnd"/>
      <w:r w:rsidRPr="00111502">
        <w:rPr>
          <w:rFonts w:ascii="Consolas" w:eastAsia="Times New Roman" w:hAnsi="Consolas" w:cs="Courier New"/>
          <w:color w:val="000000"/>
          <w:sz w:val="24"/>
          <w:szCs w:val="24"/>
          <w:lang w:val="en-IN" w:eastAsia="en-IN"/>
        </w:rPr>
        <w:t>()</w:t>
      </w:r>
    </w:p>
    <w:p w14:paraId="4140F14E"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r w:rsidRPr="00111502">
        <w:rPr>
          <w:rFonts w:ascii="Consolas" w:eastAsia="Times New Roman" w:hAnsi="Consolas" w:cs="Courier New"/>
          <w:color w:val="000000"/>
          <w:sz w:val="24"/>
          <w:szCs w:val="24"/>
          <w:lang w:val="en-IN" w:eastAsia="en-IN"/>
        </w:rPr>
        <w:t xml:space="preserve">        yield (b'--frame\r\n'</w:t>
      </w:r>
    </w:p>
    <w:p w14:paraId="737619F2"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r w:rsidRPr="00111502">
        <w:rPr>
          <w:rFonts w:ascii="Consolas" w:eastAsia="Times New Roman" w:hAnsi="Consolas" w:cs="Courier New"/>
          <w:color w:val="000000"/>
          <w:sz w:val="24"/>
          <w:szCs w:val="24"/>
          <w:lang w:val="en-IN" w:eastAsia="en-IN"/>
        </w:rPr>
        <w:t xml:space="preserve">               </w:t>
      </w:r>
      <w:proofErr w:type="spellStart"/>
      <w:r w:rsidRPr="00111502">
        <w:rPr>
          <w:rFonts w:ascii="Consolas" w:eastAsia="Times New Roman" w:hAnsi="Consolas" w:cs="Courier New"/>
          <w:color w:val="000000"/>
          <w:sz w:val="24"/>
          <w:szCs w:val="24"/>
          <w:lang w:val="en-IN" w:eastAsia="en-IN"/>
        </w:rPr>
        <w:t>b'Content</w:t>
      </w:r>
      <w:proofErr w:type="spellEnd"/>
      <w:r w:rsidRPr="00111502">
        <w:rPr>
          <w:rFonts w:ascii="Consolas" w:eastAsia="Times New Roman" w:hAnsi="Consolas" w:cs="Courier New"/>
          <w:color w:val="000000"/>
          <w:sz w:val="24"/>
          <w:szCs w:val="24"/>
          <w:lang w:val="en-IN" w:eastAsia="en-IN"/>
        </w:rPr>
        <w:t>-Type: image/jpeg\r\n\r\n' + frame + b'\r\n\r\n')</w:t>
      </w:r>
    </w:p>
    <w:p w14:paraId="14CE463D"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p>
    <w:p w14:paraId="4869463C"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r w:rsidRPr="00111502">
        <w:rPr>
          <w:rFonts w:ascii="Consolas" w:eastAsia="Times New Roman" w:hAnsi="Consolas" w:cs="Courier New"/>
          <w:color w:val="000000"/>
          <w:sz w:val="24"/>
          <w:szCs w:val="24"/>
          <w:lang w:val="en-IN" w:eastAsia="en-IN"/>
        </w:rPr>
        <w:t xml:space="preserve">        # Hit 'q' on the keyboard to quit!</w:t>
      </w:r>
    </w:p>
    <w:p w14:paraId="09B84EDB"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r w:rsidRPr="00111502">
        <w:rPr>
          <w:rFonts w:ascii="Consolas" w:eastAsia="Times New Roman" w:hAnsi="Consolas" w:cs="Courier New"/>
          <w:color w:val="000000"/>
          <w:sz w:val="24"/>
          <w:szCs w:val="24"/>
          <w:lang w:val="en-IN" w:eastAsia="en-IN"/>
        </w:rPr>
        <w:t xml:space="preserve">        # </w:t>
      </w:r>
      <w:proofErr w:type="gramStart"/>
      <w:r w:rsidRPr="00111502">
        <w:rPr>
          <w:rFonts w:ascii="Consolas" w:eastAsia="Times New Roman" w:hAnsi="Consolas" w:cs="Courier New"/>
          <w:color w:val="000000"/>
          <w:sz w:val="24"/>
          <w:szCs w:val="24"/>
          <w:lang w:val="en-IN" w:eastAsia="en-IN"/>
        </w:rPr>
        <w:t>if</w:t>
      </w:r>
      <w:proofErr w:type="gramEnd"/>
      <w:r w:rsidRPr="00111502">
        <w:rPr>
          <w:rFonts w:ascii="Consolas" w:eastAsia="Times New Roman" w:hAnsi="Consolas" w:cs="Courier New"/>
          <w:color w:val="000000"/>
          <w:sz w:val="24"/>
          <w:szCs w:val="24"/>
          <w:lang w:val="en-IN" w:eastAsia="en-IN"/>
        </w:rPr>
        <w:t xml:space="preserve"> cv2.waitKey(1) &amp; 0xFF == </w:t>
      </w:r>
      <w:proofErr w:type="spellStart"/>
      <w:r w:rsidRPr="00111502">
        <w:rPr>
          <w:rFonts w:ascii="Consolas" w:eastAsia="Times New Roman" w:hAnsi="Consolas" w:cs="Courier New"/>
          <w:color w:val="000000"/>
          <w:sz w:val="24"/>
          <w:szCs w:val="24"/>
          <w:lang w:val="en-IN" w:eastAsia="en-IN"/>
        </w:rPr>
        <w:t>ord</w:t>
      </w:r>
      <w:proofErr w:type="spellEnd"/>
      <w:r w:rsidRPr="00111502">
        <w:rPr>
          <w:rFonts w:ascii="Consolas" w:eastAsia="Times New Roman" w:hAnsi="Consolas" w:cs="Courier New"/>
          <w:color w:val="000000"/>
          <w:sz w:val="24"/>
          <w:szCs w:val="24"/>
          <w:lang w:val="en-IN" w:eastAsia="en-IN"/>
        </w:rPr>
        <w:t>('q'):</w:t>
      </w:r>
    </w:p>
    <w:p w14:paraId="7EB5DFFA"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r w:rsidRPr="00111502">
        <w:rPr>
          <w:rFonts w:ascii="Consolas" w:eastAsia="Times New Roman" w:hAnsi="Consolas" w:cs="Courier New"/>
          <w:color w:val="000000"/>
          <w:sz w:val="24"/>
          <w:szCs w:val="24"/>
          <w:lang w:val="en-IN" w:eastAsia="en-IN"/>
        </w:rPr>
        <w:t xml:space="preserve">        #     </w:t>
      </w:r>
      <w:proofErr w:type="gramStart"/>
      <w:r w:rsidRPr="00111502">
        <w:rPr>
          <w:rFonts w:ascii="Consolas" w:eastAsia="Times New Roman" w:hAnsi="Consolas" w:cs="Courier New"/>
          <w:color w:val="000000"/>
          <w:sz w:val="24"/>
          <w:szCs w:val="24"/>
          <w:lang w:val="en-IN" w:eastAsia="en-IN"/>
        </w:rPr>
        <w:t>break</w:t>
      </w:r>
      <w:proofErr w:type="gramEnd"/>
    </w:p>
    <w:p w14:paraId="225E7168"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p>
    <w:p w14:paraId="1C3178BA"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r w:rsidRPr="00111502">
        <w:rPr>
          <w:rFonts w:ascii="Consolas" w:eastAsia="Times New Roman" w:hAnsi="Consolas" w:cs="Courier New"/>
          <w:color w:val="000000"/>
          <w:sz w:val="24"/>
          <w:szCs w:val="24"/>
          <w:lang w:val="en-IN" w:eastAsia="en-IN"/>
        </w:rPr>
        <w:t># # Release handle to the webcam</w:t>
      </w:r>
    </w:p>
    <w:p w14:paraId="30F13829"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r w:rsidRPr="00111502">
        <w:rPr>
          <w:rFonts w:ascii="Consolas" w:eastAsia="Times New Roman" w:hAnsi="Consolas" w:cs="Courier New"/>
          <w:color w:val="000000"/>
          <w:sz w:val="24"/>
          <w:szCs w:val="24"/>
          <w:lang w:val="en-IN" w:eastAsia="en-IN"/>
        </w:rPr>
        <w:t xml:space="preserve">#     </w:t>
      </w:r>
      <w:proofErr w:type="spellStart"/>
      <w:r w:rsidRPr="00111502">
        <w:rPr>
          <w:rFonts w:ascii="Consolas" w:eastAsia="Times New Roman" w:hAnsi="Consolas" w:cs="Courier New"/>
          <w:color w:val="000000"/>
          <w:sz w:val="24"/>
          <w:szCs w:val="24"/>
          <w:lang w:val="en-IN" w:eastAsia="en-IN"/>
        </w:rPr>
        <w:t>video_</w:t>
      </w:r>
      <w:proofErr w:type="gramStart"/>
      <w:r w:rsidRPr="00111502">
        <w:rPr>
          <w:rFonts w:ascii="Consolas" w:eastAsia="Times New Roman" w:hAnsi="Consolas" w:cs="Courier New"/>
          <w:color w:val="000000"/>
          <w:sz w:val="24"/>
          <w:szCs w:val="24"/>
          <w:lang w:val="en-IN" w:eastAsia="en-IN"/>
        </w:rPr>
        <w:t>capture.release</w:t>
      </w:r>
      <w:proofErr w:type="spellEnd"/>
      <w:proofErr w:type="gramEnd"/>
      <w:r w:rsidRPr="00111502">
        <w:rPr>
          <w:rFonts w:ascii="Consolas" w:eastAsia="Times New Roman" w:hAnsi="Consolas" w:cs="Courier New"/>
          <w:color w:val="000000"/>
          <w:sz w:val="24"/>
          <w:szCs w:val="24"/>
          <w:lang w:val="en-IN" w:eastAsia="en-IN"/>
        </w:rPr>
        <w:t>()</w:t>
      </w:r>
    </w:p>
    <w:p w14:paraId="31044667"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r w:rsidRPr="00111502">
        <w:rPr>
          <w:rFonts w:ascii="Consolas" w:eastAsia="Times New Roman" w:hAnsi="Consolas" w:cs="Courier New"/>
          <w:color w:val="000000"/>
          <w:sz w:val="24"/>
          <w:szCs w:val="24"/>
          <w:lang w:val="en-IN" w:eastAsia="en-IN"/>
        </w:rPr>
        <w:t>@</w:t>
      </w:r>
      <w:proofErr w:type="gramStart"/>
      <w:r w:rsidRPr="00111502">
        <w:rPr>
          <w:rFonts w:ascii="Consolas" w:eastAsia="Times New Roman" w:hAnsi="Consolas" w:cs="Courier New"/>
          <w:color w:val="000000"/>
          <w:sz w:val="24"/>
          <w:szCs w:val="24"/>
          <w:lang w:val="en-IN" w:eastAsia="en-IN"/>
        </w:rPr>
        <w:t>app.route</w:t>
      </w:r>
      <w:proofErr w:type="gramEnd"/>
      <w:r w:rsidRPr="00111502">
        <w:rPr>
          <w:rFonts w:ascii="Consolas" w:eastAsia="Times New Roman" w:hAnsi="Consolas" w:cs="Courier New"/>
          <w:color w:val="000000"/>
          <w:sz w:val="24"/>
          <w:szCs w:val="24"/>
          <w:lang w:val="en-IN" w:eastAsia="en-IN"/>
        </w:rPr>
        <w:t>('/')</w:t>
      </w:r>
    </w:p>
    <w:p w14:paraId="0C0D982A"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r w:rsidRPr="00111502">
        <w:rPr>
          <w:rFonts w:ascii="Consolas" w:eastAsia="Times New Roman" w:hAnsi="Consolas" w:cs="Courier New"/>
          <w:color w:val="000000"/>
          <w:sz w:val="24"/>
          <w:szCs w:val="24"/>
          <w:lang w:val="en-IN" w:eastAsia="en-IN"/>
        </w:rPr>
        <w:t xml:space="preserve">def </w:t>
      </w:r>
      <w:proofErr w:type="gramStart"/>
      <w:r w:rsidRPr="00111502">
        <w:rPr>
          <w:rFonts w:ascii="Consolas" w:eastAsia="Times New Roman" w:hAnsi="Consolas" w:cs="Courier New"/>
          <w:color w:val="000000"/>
          <w:sz w:val="24"/>
          <w:szCs w:val="24"/>
          <w:lang w:val="en-IN" w:eastAsia="en-IN"/>
        </w:rPr>
        <w:t>index(</w:t>
      </w:r>
      <w:proofErr w:type="gramEnd"/>
      <w:r w:rsidRPr="00111502">
        <w:rPr>
          <w:rFonts w:ascii="Consolas" w:eastAsia="Times New Roman" w:hAnsi="Consolas" w:cs="Courier New"/>
          <w:color w:val="000000"/>
          <w:sz w:val="24"/>
          <w:szCs w:val="24"/>
          <w:lang w:val="en-IN" w:eastAsia="en-IN"/>
        </w:rPr>
        <w:t>):</w:t>
      </w:r>
    </w:p>
    <w:p w14:paraId="00934653"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r w:rsidRPr="00111502">
        <w:rPr>
          <w:rFonts w:ascii="Consolas" w:eastAsia="Times New Roman" w:hAnsi="Consolas" w:cs="Courier New"/>
          <w:color w:val="000000"/>
          <w:sz w:val="24"/>
          <w:szCs w:val="24"/>
          <w:lang w:val="en-IN" w:eastAsia="en-IN"/>
        </w:rPr>
        <w:t xml:space="preserve">    # </w:t>
      </w:r>
      <w:proofErr w:type="gramStart"/>
      <w:r w:rsidRPr="00111502">
        <w:rPr>
          <w:rFonts w:ascii="Consolas" w:eastAsia="Times New Roman" w:hAnsi="Consolas" w:cs="Courier New"/>
          <w:color w:val="000000"/>
          <w:sz w:val="24"/>
          <w:szCs w:val="24"/>
          <w:lang w:val="en-IN" w:eastAsia="en-IN"/>
        </w:rPr>
        <w:t>rendering</w:t>
      </w:r>
      <w:proofErr w:type="gramEnd"/>
      <w:r w:rsidRPr="00111502">
        <w:rPr>
          <w:rFonts w:ascii="Consolas" w:eastAsia="Times New Roman" w:hAnsi="Consolas" w:cs="Courier New"/>
          <w:color w:val="000000"/>
          <w:sz w:val="24"/>
          <w:szCs w:val="24"/>
          <w:lang w:val="en-IN" w:eastAsia="en-IN"/>
        </w:rPr>
        <w:t xml:space="preserve"> webpage</w:t>
      </w:r>
    </w:p>
    <w:p w14:paraId="2CFD8112"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r w:rsidRPr="00111502">
        <w:rPr>
          <w:rFonts w:ascii="Consolas" w:eastAsia="Times New Roman" w:hAnsi="Consolas" w:cs="Courier New"/>
          <w:color w:val="000000"/>
          <w:sz w:val="24"/>
          <w:szCs w:val="24"/>
          <w:lang w:val="en-IN" w:eastAsia="en-IN"/>
        </w:rPr>
        <w:t xml:space="preserve">    return </w:t>
      </w:r>
      <w:proofErr w:type="spellStart"/>
      <w:r w:rsidRPr="00111502">
        <w:rPr>
          <w:rFonts w:ascii="Consolas" w:eastAsia="Times New Roman" w:hAnsi="Consolas" w:cs="Courier New"/>
          <w:color w:val="000000"/>
          <w:sz w:val="24"/>
          <w:szCs w:val="24"/>
          <w:lang w:val="en-IN" w:eastAsia="en-IN"/>
        </w:rPr>
        <w:t>render_template</w:t>
      </w:r>
      <w:proofErr w:type="spellEnd"/>
      <w:r w:rsidRPr="00111502">
        <w:rPr>
          <w:rFonts w:ascii="Consolas" w:eastAsia="Times New Roman" w:hAnsi="Consolas" w:cs="Courier New"/>
          <w:color w:val="000000"/>
          <w:sz w:val="24"/>
          <w:szCs w:val="24"/>
          <w:lang w:val="en-IN" w:eastAsia="en-IN"/>
        </w:rPr>
        <w:t>('index.html')</w:t>
      </w:r>
    </w:p>
    <w:p w14:paraId="144D5BBF"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p>
    <w:p w14:paraId="76C562F2"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r w:rsidRPr="00111502">
        <w:rPr>
          <w:rFonts w:ascii="Consolas" w:eastAsia="Times New Roman" w:hAnsi="Consolas" w:cs="Courier New"/>
          <w:color w:val="000000"/>
          <w:sz w:val="24"/>
          <w:szCs w:val="24"/>
          <w:lang w:val="en-IN" w:eastAsia="en-IN"/>
        </w:rPr>
        <w:t>@</w:t>
      </w:r>
      <w:proofErr w:type="gramStart"/>
      <w:r w:rsidRPr="00111502">
        <w:rPr>
          <w:rFonts w:ascii="Consolas" w:eastAsia="Times New Roman" w:hAnsi="Consolas" w:cs="Courier New"/>
          <w:color w:val="000000"/>
          <w:sz w:val="24"/>
          <w:szCs w:val="24"/>
          <w:lang w:val="en-IN" w:eastAsia="en-IN"/>
        </w:rPr>
        <w:t>app.route</w:t>
      </w:r>
      <w:proofErr w:type="gramEnd"/>
      <w:r w:rsidRPr="00111502">
        <w:rPr>
          <w:rFonts w:ascii="Consolas" w:eastAsia="Times New Roman" w:hAnsi="Consolas" w:cs="Courier New"/>
          <w:color w:val="000000"/>
          <w:sz w:val="24"/>
          <w:szCs w:val="24"/>
          <w:lang w:val="en-IN" w:eastAsia="en-IN"/>
        </w:rPr>
        <w:t>('/new')</w:t>
      </w:r>
    </w:p>
    <w:p w14:paraId="0D71DB16"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r w:rsidRPr="00111502">
        <w:rPr>
          <w:rFonts w:ascii="Consolas" w:eastAsia="Times New Roman" w:hAnsi="Consolas" w:cs="Courier New"/>
          <w:color w:val="000000"/>
          <w:sz w:val="24"/>
          <w:szCs w:val="24"/>
          <w:lang w:val="en-IN" w:eastAsia="en-IN"/>
        </w:rPr>
        <w:t xml:space="preserve">def </w:t>
      </w:r>
      <w:proofErr w:type="gramStart"/>
      <w:r w:rsidRPr="00111502">
        <w:rPr>
          <w:rFonts w:ascii="Consolas" w:eastAsia="Times New Roman" w:hAnsi="Consolas" w:cs="Courier New"/>
          <w:color w:val="000000"/>
          <w:sz w:val="24"/>
          <w:szCs w:val="24"/>
          <w:lang w:val="en-IN" w:eastAsia="en-IN"/>
        </w:rPr>
        <w:t>new(</w:t>
      </w:r>
      <w:proofErr w:type="gramEnd"/>
      <w:r w:rsidRPr="00111502">
        <w:rPr>
          <w:rFonts w:ascii="Consolas" w:eastAsia="Times New Roman" w:hAnsi="Consolas" w:cs="Courier New"/>
          <w:color w:val="000000"/>
          <w:sz w:val="24"/>
          <w:szCs w:val="24"/>
          <w:lang w:val="en-IN" w:eastAsia="en-IN"/>
        </w:rPr>
        <w:t>):</w:t>
      </w:r>
    </w:p>
    <w:p w14:paraId="63EE8BEB"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r w:rsidRPr="00111502">
        <w:rPr>
          <w:rFonts w:ascii="Consolas" w:eastAsia="Times New Roman" w:hAnsi="Consolas" w:cs="Courier New"/>
          <w:color w:val="000000"/>
          <w:sz w:val="24"/>
          <w:szCs w:val="24"/>
          <w:lang w:val="en-IN" w:eastAsia="en-IN"/>
        </w:rPr>
        <w:t xml:space="preserve">    # </w:t>
      </w:r>
      <w:proofErr w:type="gramStart"/>
      <w:r w:rsidRPr="00111502">
        <w:rPr>
          <w:rFonts w:ascii="Consolas" w:eastAsia="Times New Roman" w:hAnsi="Consolas" w:cs="Courier New"/>
          <w:color w:val="000000"/>
          <w:sz w:val="24"/>
          <w:szCs w:val="24"/>
          <w:lang w:val="en-IN" w:eastAsia="en-IN"/>
        </w:rPr>
        <w:t>rendering</w:t>
      </w:r>
      <w:proofErr w:type="gramEnd"/>
      <w:r w:rsidRPr="00111502">
        <w:rPr>
          <w:rFonts w:ascii="Consolas" w:eastAsia="Times New Roman" w:hAnsi="Consolas" w:cs="Courier New"/>
          <w:color w:val="000000"/>
          <w:sz w:val="24"/>
          <w:szCs w:val="24"/>
          <w:lang w:val="en-IN" w:eastAsia="en-IN"/>
        </w:rPr>
        <w:t xml:space="preserve"> webpage</w:t>
      </w:r>
    </w:p>
    <w:p w14:paraId="517AA7A9"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r w:rsidRPr="00111502">
        <w:rPr>
          <w:rFonts w:ascii="Consolas" w:eastAsia="Times New Roman" w:hAnsi="Consolas" w:cs="Courier New"/>
          <w:color w:val="000000"/>
          <w:sz w:val="24"/>
          <w:szCs w:val="24"/>
          <w:lang w:val="en-IN" w:eastAsia="en-IN"/>
        </w:rPr>
        <w:t xml:space="preserve">    return </w:t>
      </w:r>
      <w:proofErr w:type="spellStart"/>
      <w:r w:rsidRPr="00111502">
        <w:rPr>
          <w:rFonts w:ascii="Consolas" w:eastAsia="Times New Roman" w:hAnsi="Consolas" w:cs="Courier New"/>
          <w:color w:val="000000"/>
          <w:sz w:val="24"/>
          <w:szCs w:val="24"/>
          <w:lang w:val="en-IN" w:eastAsia="en-IN"/>
        </w:rPr>
        <w:t>render_template</w:t>
      </w:r>
      <w:proofErr w:type="spellEnd"/>
      <w:r w:rsidRPr="00111502">
        <w:rPr>
          <w:rFonts w:ascii="Consolas" w:eastAsia="Times New Roman" w:hAnsi="Consolas" w:cs="Courier New"/>
          <w:color w:val="000000"/>
          <w:sz w:val="24"/>
          <w:szCs w:val="24"/>
          <w:lang w:val="en-IN" w:eastAsia="en-IN"/>
        </w:rPr>
        <w:t>('new.html')</w:t>
      </w:r>
    </w:p>
    <w:p w14:paraId="697EF0CF"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p>
    <w:p w14:paraId="45E91D0D"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r w:rsidRPr="00111502">
        <w:rPr>
          <w:rFonts w:ascii="Consolas" w:eastAsia="Times New Roman" w:hAnsi="Consolas" w:cs="Courier New"/>
          <w:color w:val="000000"/>
          <w:sz w:val="24"/>
          <w:szCs w:val="24"/>
          <w:lang w:val="en-IN" w:eastAsia="en-IN"/>
        </w:rPr>
        <w:t>@</w:t>
      </w:r>
      <w:proofErr w:type="gramStart"/>
      <w:r w:rsidRPr="00111502">
        <w:rPr>
          <w:rFonts w:ascii="Consolas" w:eastAsia="Times New Roman" w:hAnsi="Consolas" w:cs="Courier New"/>
          <w:color w:val="000000"/>
          <w:sz w:val="24"/>
          <w:szCs w:val="24"/>
          <w:lang w:val="en-IN" w:eastAsia="en-IN"/>
        </w:rPr>
        <w:t>app.route</w:t>
      </w:r>
      <w:proofErr w:type="gramEnd"/>
      <w:r w:rsidRPr="00111502">
        <w:rPr>
          <w:rFonts w:ascii="Consolas" w:eastAsia="Times New Roman" w:hAnsi="Consolas" w:cs="Courier New"/>
          <w:color w:val="000000"/>
          <w:sz w:val="24"/>
          <w:szCs w:val="24"/>
          <w:lang w:val="en-IN" w:eastAsia="en-IN"/>
        </w:rPr>
        <w:t>('/video_feed')</w:t>
      </w:r>
    </w:p>
    <w:p w14:paraId="1B0C4C20"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r w:rsidRPr="00111502">
        <w:rPr>
          <w:rFonts w:ascii="Consolas" w:eastAsia="Times New Roman" w:hAnsi="Consolas" w:cs="Courier New"/>
          <w:color w:val="000000"/>
          <w:sz w:val="24"/>
          <w:szCs w:val="24"/>
          <w:lang w:val="en-IN" w:eastAsia="en-IN"/>
        </w:rPr>
        <w:t xml:space="preserve">def </w:t>
      </w:r>
      <w:proofErr w:type="spellStart"/>
      <w:r w:rsidRPr="00111502">
        <w:rPr>
          <w:rFonts w:ascii="Consolas" w:eastAsia="Times New Roman" w:hAnsi="Consolas" w:cs="Courier New"/>
          <w:color w:val="000000"/>
          <w:sz w:val="24"/>
          <w:szCs w:val="24"/>
          <w:lang w:val="en-IN" w:eastAsia="en-IN"/>
        </w:rPr>
        <w:t>video_</w:t>
      </w:r>
      <w:proofErr w:type="gramStart"/>
      <w:r w:rsidRPr="00111502">
        <w:rPr>
          <w:rFonts w:ascii="Consolas" w:eastAsia="Times New Roman" w:hAnsi="Consolas" w:cs="Courier New"/>
          <w:color w:val="000000"/>
          <w:sz w:val="24"/>
          <w:szCs w:val="24"/>
          <w:lang w:val="en-IN" w:eastAsia="en-IN"/>
        </w:rPr>
        <w:t>feed</w:t>
      </w:r>
      <w:proofErr w:type="spellEnd"/>
      <w:r w:rsidRPr="00111502">
        <w:rPr>
          <w:rFonts w:ascii="Consolas" w:eastAsia="Times New Roman" w:hAnsi="Consolas" w:cs="Courier New"/>
          <w:color w:val="000000"/>
          <w:sz w:val="24"/>
          <w:szCs w:val="24"/>
          <w:lang w:val="en-IN" w:eastAsia="en-IN"/>
        </w:rPr>
        <w:t>(</w:t>
      </w:r>
      <w:proofErr w:type="gramEnd"/>
      <w:r w:rsidRPr="00111502">
        <w:rPr>
          <w:rFonts w:ascii="Consolas" w:eastAsia="Times New Roman" w:hAnsi="Consolas" w:cs="Courier New"/>
          <w:color w:val="000000"/>
          <w:sz w:val="24"/>
          <w:szCs w:val="24"/>
          <w:lang w:val="en-IN" w:eastAsia="en-IN"/>
        </w:rPr>
        <w:t>):</w:t>
      </w:r>
    </w:p>
    <w:p w14:paraId="41D11748"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r w:rsidRPr="00111502">
        <w:rPr>
          <w:rFonts w:ascii="Consolas" w:eastAsia="Times New Roman" w:hAnsi="Consolas" w:cs="Courier New"/>
          <w:color w:val="000000"/>
          <w:sz w:val="24"/>
          <w:szCs w:val="24"/>
          <w:lang w:val="en-IN" w:eastAsia="en-IN"/>
        </w:rPr>
        <w:lastRenderedPageBreak/>
        <w:t xml:space="preserve">    return Response(</w:t>
      </w:r>
      <w:proofErr w:type="spellStart"/>
      <w:r w:rsidRPr="00111502">
        <w:rPr>
          <w:rFonts w:ascii="Consolas" w:eastAsia="Times New Roman" w:hAnsi="Consolas" w:cs="Courier New"/>
          <w:color w:val="000000"/>
          <w:sz w:val="24"/>
          <w:szCs w:val="24"/>
          <w:lang w:val="en-IN" w:eastAsia="en-IN"/>
        </w:rPr>
        <w:t>gen_</w:t>
      </w:r>
      <w:proofErr w:type="gramStart"/>
      <w:r w:rsidRPr="00111502">
        <w:rPr>
          <w:rFonts w:ascii="Consolas" w:eastAsia="Times New Roman" w:hAnsi="Consolas" w:cs="Courier New"/>
          <w:color w:val="000000"/>
          <w:sz w:val="24"/>
          <w:szCs w:val="24"/>
          <w:lang w:val="en-IN" w:eastAsia="en-IN"/>
        </w:rPr>
        <w:t>frames</w:t>
      </w:r>
      <w:proofErr w:type="spellEnd"/>
      <w:r w:rsidRPr="00111502">
        <w:rPr>
          <w:rFonts w:ascii="Consolas" w:eastAsia="Times New Roman" w:hAnsi="Consolas" w:cs="Courier New"/>
          <w:color w:val="000000"/>
          <w:sz w:val="24"/>
          <w:szCs w:val="24"/>
          <w:lang w:val="en-IN" w:eastAsia="en-IN"/>
        </w:rPr>
        <w:t>(</w:t>
      </w:r>
      <w:proofErr w:type="gramEnd"/>
      <w:r w:rsidRPr="00111502">
        <w:rPr>
          <w:rFonts w:ascii="Consolas" w:eastAsia="Times New Roman" w:hAnsi="Consolas" w:cs="Courier New"/>
          <w:color w:val="000000"/>
          <w:sz w:val="24"/>
          <w:szCs w:val="24"/>
          <w:lang w:val="en-IN" w:eastAsia="en-IN"/>
        </w:rPr>
        <w:t xml:space="preserve">), </w:t>
      </w:r>
      <w:proofErr w:type="spellStart"/>
      <w:r w:rsidRPr="00111502">
        <w:rPr>
          <w:rFonts w:ascii="Consolas" w:eastAsia="Times New Roman" w:hAnsi="Consolas" w:cs="Courier New"/>
          <w:color w:val="000000"/>
          <w:sz w:val="24"/>
          <w:szCs w:val="24"/>
          <w:lang w:val="en-IN" w:eastAsia="en-IN"/>
        </w:rPr>
        <w:t>mimetype</w:t>
      </w:r>
      <w:proofErr w:type="spellEnd"/>
      <w:r w:rsidRPr="00111502">
        <w:rPr>
          <w:rFonts w:ascii="Consolas" w:eastAsia="Times New Roman" w:hAnsi="Consolas" w:cs="Courier New"/>
          <w:color w:val="000000"/>
          <w:sz w:val="24"/>
          <w:szCs w:val="24"/>
          <w:lang w:val="en-IN" w:eastAsia="en-IN"/>
        </w:rPr>
        <w:t>='multipart/x-mixed-replace; boundary=frame')</w:t>
      </w:r>
    </w:p>
    <w:p w14:paraId="0D76ECB7"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p>
    <w:p w14:paraId="2663EDDE"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r w:rsidRPr="00111502">
        <w:rPr>
          <w:rFonts w:ascii="Consolas" w:eastAsia="Times New Roman" w:hAnsi="Consolas" w:cs="Courier New"/>
          <w:color w:val="000000"/>
          <w:sz w:val="24"/>
          <w:szCs w:val="24"/>
          <w:lang w:val="en-IN" w:eastAsia="en-IN"/>
        </w:rPr>
        <w:t>@</w:t>
      </w:r>
      <w:proofErr w:type="gramStart"/>
      <w:r w:rsidRPr="00111502">
        <w:rPr>
          <w:rFonts w:ascii="Consolas" w:eastAsia="Times New Roman" w:hAnsi="Consolas" w:cs="Courier New"/>
          <w:color w:val="000000"/>
          <w:sz w:val="24"/>
          <w:szCs w:val="24"/>
          <w:lang w:val="en-IN" w:eastAsia="en-IN"/>
        </w:rPr>
        <w:t>app.route</w:t>
      </w:r>
      <w:proofErr w:type="gramEnd"/>
      <w:r w:rsidRPr="00111502">
        <w:rPr>
          <w:rFonts w:ascii="Consolas" w:eastAsia="Times New Roman" w:hAnsi="Consolas" w:cs="Courier New"/>
          <w:color w:val="000000"/>
          <w:sz w:val="24"/>
          <w:szCs w:val="24"/>
          <w:lang w:val="en-IN" w:eastAsia="en-IN"/>
        </w:rPr>
        <w:t>('/delete')</w:t>
      </w:r>
    </w:p>
    <w:p w14:paraId="62A918C4"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r w:rsidRPr="00111502">
        <w:rPr>
          <w:rFonts w:ascii="Consolas" w:eastAsia="Times New Roman" w:hAnsi="Consolas" w:cs="Courier New"/>
          <w:color w:val="000000"/>
          <w:sz w:val="24"/>
          <w:szCs w:val="24"/>
          <w:lang w:val="en-IN" w:eastAsia="en-IN"/>
        </w:rPr>
        <w:t xml:space="preserve">def </w:t>
      </w:r>
      <w:proofErr w:type="gramStart"/>
      <w:r w:rsidRPr="00111502">
        <w:rPr>
          <w:rFonts w:ascii="Consolas" w:eastAsia="Times New Roman" w:hAnsi="Consolas" w:cs="Courier New"/>
          <w:color w:val="000000"/>
          <w:sz w:val="24"/>
          <w:szCs w:val="24"/>
          <w:lang w:val="en-IN" w:eastAsia="en-IN"/>
        </w:rPr>
        <w:t>delete(</w:t>
      </w:r>
      <w:proofErr w:type="gramEnd"/>
      <w:r w:rsidRPr="00111502">
        <w:rPr>
          <w:rFonts w:ascii="Consolas" w:eastAsia="Times New Roman" w:hAnsi="Consolas" w:cs="Courier New"/>
          <w:color w:val="000000"/>
          <w:sz w:val="24"/>
          <w:szCs w:val="24"/>
          <w:lang w:val="en-IN" w:eastAsia="en-IN"/>
        </w:rPr>
        <w:t>):</w:t>
      </w:r>
    </w:p>
    <w:p w14:paraId="0C27FD1C"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r w:rsidRPr="00111502">
        <w:rPr>
          <w:rFonts w:ascii="Consolas" w:eastAsia="Times New Roman" w:hAnsi="Consolas" w:cs="Courier New"/>
          <w:color w:val="000000"/>
          <w:sz w:val="24"/>
          <w:szCs w:val="24"/>
          <w:lang w:val="en-IN" w:eastAsia="en-IN"/>
        </w:rPr>
        <w:t xml:space="preserve">    cv2.destroyAllWindows()</w:t>
      </w:r>
    </w:p>
    <w:p w14:paraId="7525CFD8"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r w:rsidRPr="00111502">
        <w:rPr>
          <w:rFonts w:ascii="Consolas" w:eastAsia="Times New Roman" w:hAnsi="Consolas" w:cs="Courier New"/>
          <w:color w:val="000000"/>
          <w:sz w:val="24"/>
          <w:szCs w:val="24"/>
          <w:lang w:val="en-IN" w:eastAsia="en-IN"/>
        </w:rPr>
        <w:t xml:space="preserve">    return </w:t>
      </w:r>
      <w:proofErr w:type="spellStart"/>
      <w:r w:rsidRPr="00111502">
        <w:rPr>
          <w:rFonts w:ascii="Consolas" w:eastAsia="Times New Roman" w:hAnsi="Consolas" w:cs="Courier New"/>
          <w:color w:val="000000"/>
          <w:sz w:val="24"/>
          <w:szCs w:val="24"/>
          <w:lang w:val="en-IN" w:eastAsia="en-IN"/>
        </w:rPr>
        <w:t>render_template</w:t>
      </w:r>
      <w:proofErr w:type="spellEnd"/>
      <w:r w:rsidRPr="00111502">
        <w:rPr>
          <w:rFonts w:ascii="Consolas" w:eastAsia="Times New Roman" w:hAnsi="Consolas" w:cs="Courier New"/>
          <w:color w:val="000000"/>
          <w:sz w:val="24"/>
          <w:szCs w:val="24"/>
          <w:lang w:val="en-IN" w:eastAsia="en-IN"/>
        </w:rPr>
        <w:t>('index.html')</w:t>
      </w:r>
    </w:p>
    <w:p w14:paraId="46A385E8"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p>
    <w:p w14:paraId="0A54F99D"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r w:rsidRPr="00111502">
        <w:rPr>
          <w:rFonts w:ascii="Consolas" w:eastAsia="Times New Roman" w:hAnsi="Consolas" w:cs="Courier New"/>
          <w:color w:val="000000"/>
          <w:sz w:val="24"/>
          <w:szCs w:val="24"/>
          <w:lang w:val="en-IN" w:eastAsia="en-IN"/>
        </w:rPr>
        <w:t>if __name__ == '__main__':</w:t>
      </w:r>
    </w:p>
    <w:p w14:paraId="78F8B7D3"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r w:rsidRPr="00111502">
        <w:rPr>
          <w:rFonts w:ascii="Consolas" w:eastAsia="Times New Roman" w:hAnsi="Consolas" w:cs="Courier New"/>
          <w:color w:val="000000"/>
          <w:sz w:val="24"/>
          <w:szCs w:val="24"/>
          <w:lang w:val="en-IN" w:eastAsia="en-IN"/>
        </w:rPr>
        <w:t xml:space="preserve">    # </w:t>
      </w:r>
      <w:proofErr w:type="gramStart"/>
      <w:r w:rsidRPr="00111502">
        <w:rPr>
          <w:rFonts w:ascii="Consolas" w:eastAsia="Times New Roman" w:hAnsi="Consolas" w:cs="Courier New"/>
          <w:color w:val="000000"/>
          <w:sz w:val="24"/>
          <w:szCs w:val="24"/>
          <w:lang w:val="en-IN" w:eastAsia="en-IN"/>
        </w:rPr>
        <w:t>defining</w:t>
      </w:r>
      <w:proofErr w:type="gramEnd"/>
      <w:r w:rsidRPr="00111502">
        <w:rPr>
          <w:rFonts w:ascii="Consolas" w:eastAsia="Times New Roman" w:hAnsi="Consolas" w:cs="Courier New"/>
          <w:color w:val="000000"/>
          <w:sz w:val="24"/>
          <w:szCs w:val="24"/>
          <w:lang w:val="en-IN" w:eastAsia="en-IN"/>
        </w:rPr>
        <w:t xml:space="preserve"> server </w:t>
      </w:r>
      <w:proofErr w:type="spellStart"/>
      <w:r w:rsidRPr="00111502">
        <w:rPr>
          <w:rFonts w:ascii="Consolas" w:eastAsia="Times New Roman" w:hAnsi="Consolas" w:cs="Courier New"/>
          <w:color w:val="000000"/>
          <w:sz w:val="24"/>
          <w:szCs w:val="24"/>
          <w:lang w:val="en-IN" w:eastAsia="en-IN"/>
        </w:rPr>
        <w:t>ip</w:t>
      </w:r>
      <w:proofErr w:type="spellEnd"/>
      <w:r w:rsidRPr="00111502">
        <w:rPr>
          <w:rFonts w:ascii="Consolas" w:eastAsia="Times New Roman" w:hAnsi="Consolas" w:cs="Courier New"/>
          <w:color w:val="000000"/>
          <w:sz w:val="24"/>
          <w:szCs w:val="24"/>
          <w:lang w:val="en-IN" w:eastAsia="en-IN"/>
        </w:rPr>
        <w:t xml:space="preserve"> address and port</w:t>
      </w:r>
    </w:p>
    <w:p w14:paraId="78B117E7" w14:textId="77777777" w:rsidR="00111502" w:rsidRPr="00111502" w:rsidRDefault="00111502" w:rsidP="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IN" w:eastAsia="en-IN"/>
        </w:rPr>
      </w:pPr>
      <w:r w:rsidRPr="00111502">
        <w:rPr>
          <w:rFonts w:ascii="Consolas" w:eastAsia="Times New Roman" w:hAnsi="Consolas" w:cs="Courier New"/>
          <w:color w:val="000000"/>
          <w:sz w:val="24"/>
          <w:szCs w:val="24"/>
          <w:lang w:val="en-IN" w:eastAsia="en-IN"/>
        </w:rPr>
        <w:t xml:space="preserve">    </w:t>
      </w:r>
      <w:proofErr w:type="spellStart"/>
      <w:proofErr w:type="gramStart"/>
      <w:r w:rsidRPr="00111502">
        <w:rPr>
          <w:rFonts w:ascii="Consolas" w:eastAsia="Times New Roman" w:hAnsi="Consolas" w:cs="Courier New"/>
          <w:color w:val="000000"/>
          <w:sz w:val="24"/>
          <w:szCs w:val="24"/>
          <w:lang w:val="en-IN" w:eastAsia="en-IN"/>
        </w:rPr>
        <w:t>app.run</w:t>
      </w:r>
      <w:proofErr w:type="spellEnd"/>
      <w:r w:rsidRPr="00111502">
        <w:rPr>
          <w:rFonts w:ascii="Consolas" w:eastAsia="Times New Roman" w:hAnsi="Consolas" w:cs="Courier New"/>
          <w:color w:val="000000"/>
          <w:sz w:val="24"/>
          <w:szCs w:val="24"/>
          <w:lang w:val="en-IN" w:eastAsia="en-IN"/>
        </w:rPr>
        <w:t>(</w:t>
      </w:r>
      <w:proofErr w:type="gramEnd"/>
      <w:r w:rsidRPr="00111502">
        <w:rPr>
          <w:rFonts w:ascii="Consolas" w:eastAsia="Times New Roman" w:hAnsi="Consolas" w:cs="Courier New"/>
          <w:color w:val="000000"/>
          <w:sz w:val="24"/>
          <w:szCs w:val="24"/>
          <w:lang w:val="en-IN" w:eastAsia="en-IN"/>
        </w:rPr>
        <w:t>host='192.168.29.127',port='8080', debug=True)</w:t>
      </w:r>
    </w:p>
    <w:p w14:paraId="57C9FA56" w14:textId="3CEEFBAB" w:rsidR="00111502" w:rsidRDefault="00111502" w:rsidP="00111502">
      <w:pPr>
        <w:spacing w:after="0"/>
        <w:rPr>
          <w:rFonts w:ascii="Consolas" w:hAnsi="Consolas"/>
          <w:color w:val="24292E"/>
          <w:sz w:val="24"/>
          <w:szCs w:val="24"/>
          <w:shd w:val="clear" w:color="auto" w:fill="FFFFFF"/>
        </w:rPr>
      </w:pPr>
    </w:p>
    <w:p w14:paraId="65FE14B7" w14:textId="1D71FC7E" w:rsidR="00111502" w:rsidRDefault="00111502" w:rsidP="00111502">
      <w:pPr>
        <w:spacing w:after="0"/>
        <w:rPr>
          <w:rFonts w:ascii="Consolas" w:hAnsi="Consolas"/>
          <w:color w:val="24292E"/>
          <w:sz w:val="24"/>
          <w:szCs w:val="24"/>
          <w:shd w:val="clear" w:color="auto" w:fill="FFFFFF"/>
        </w:rPr>
      </w:pPr>
    </w:p>
    <w:p w14:paraId="75CB826E" w14:textId="293D6B3F" w:rsidR="00111502" w:rsidRDefault="00111502" w:rsidP="00111502">
      <w:pPr>
        <w:spacing w:after="0"/>
        <w:rPr>
          <w:sz w:val="30"/>
          <w:szCs w:val="30"/>
        </w:rPr>
      </w:pPr>
    </w:p>
    <w:p w14:paraId="34482275" w14:textId="4E5EC2C9" w:rsidR="00A9246B" w:rsidRDefault="00A9246B" w:rsidP="00111502">
      <w:pPr>
        <w:spacing w:after="0"/>
        <w:rPr>
          <w:sz w:val="30"/>
          <w:szCs w:val="30"/>
        </w:rPr>
      </w:pPr>
    </w:p>
    <w:p w14:paraId="24638285" w14:textId="1892F891" w:rsidR="00A9246B" w:rsidRDefault="00A9246B" w:rsidP="00111502">
      <w:pPr>
        <w:spacing w:after="0"/>
        <w:rPr>
          <w:sz w:val="30"/>
          <w:szCs w:val="30"/>
        </w:rPr>
      </w:pPr>
    </w:p>
    <w:p w14:paraId="59569AC1" w14:textId="6A7BD446" w:rsidR="00A9246B" w:rsidRDefault="00A9246B" w:rsidP="00111502">
      <w:pPr>
        <w:spacing w:after="0"/>
        <w:rPr>
          <w:sz w:val="30"/>
          <w:szCs w:val="30"/>
        </w:rPr>
      </w:pPr>
    </w:p>
    <w:p w14:paraId="2B8B6C6E" w14:textId="1ECB7A20" w:rsidR="00A9246B" w:rsidRDefault="00A9246B" w:rsidP="00111502">
      <w:pPr>
        <w:spacing w:after="0"/>
        <w:rPr>
          <w:sz w:val="30"/>
          <w:szCs w:val="30"/>
        </w:rPr>
      </w:pPr>
    </w:p>
    <w:p w14:paraId="7F18E002" w14:textId="7856AA61" w:rsidR="00A9246B" w:rsidRDefault="00A9246B" w:rsidP="00111502">
      <w:pPr>
        <w:spacing w:after="0"/>
        <w:rPr>
          <w:sz w:val="30"/>
          <w:szCs w:val="30"/>
        </w:rPr>
      </w:pPr>
    </w:p>
    <w:p w14:paraId="2FD33C9B" w14:textId="55C8D967" w:rsidR="00A9246B" w:rsidRDefault="00A9246B" w:rsidP="00111502">
      <w:pPr>
        <w:spacing w:after="0"/>
        <w:rPr>
          <w:sz w:val="30"/>
          <w:szCs w:val="30"/>
        </w:rPr>
      </w:pPr>
    </w:p>
    <w:p w14:paraId="15492F1E" w14:textId="33A15E8D" w:rsidR="00A9246B" w:rsidRDefault="00A9246B" w:rsidP="00111502">
      <w:pPr>
        <w:spacing w:after="0"/>
        <w:rPr>
          <w:sz w:val="30"/>
          <w:szCs w:val="30"/>
        </w:rPr>
      </w:pPr>
    </w:p>
    <w:p w14:paraId="50B51A18" w14:textId="4EB6E083" w:rsidR="00A9246B" w:rsidRDefault="00A9246B" w:rsidP="00111502">
      <w:pPr>
        <w:spacing w:after="0"/>
        <w:rPr>
          <w:sz w:val="30"/>
          <w:szCs w:val="30"/>
        </w:rPr>
      </w:pPr>
    </w:p>
    <w:p w14:paraId="58CFDA9A" w14:textId="39023E0E" w:rsidR="00A9246B" w:rsidRDefault="00A9246B" w:rsidP="00111502">
      <w:pPr>
        <w:spacing w:after="0"/>
        <w:rPr>
          <w:sz w:val="30"/>
          <w:szCs w:val="30"/>
        </w:rPr>
      </w:pPr>
    </w:p>
    <w:p w14:paraId="26137F72" w14:textId="550D0284" w:rsidR="00A9246B" w:rsidRDefault="00A9246B" w:rsidP="00111502">
      <w:pPr>
        <w:spacing w:after="0"/>
        <w:rPr>
          <w:sz w:val="30"/>
          <w:szCs w:val="30"/>
        </w:rPr>
      </w:pPr>
    </w:p>
    <w:p w14:paraId="6F267471" w14:textId="2872C0DD" w:rsidR="00A9246B" w:rsidRDefault="00A9246B" w:rsidP="00111502">
      <w:pPr>
        <w:spacing w:after="0"/>
        <w:rPr>
          <w:sz w:val="30"/>
          <w:szCs w:val="30"/>
        </w:rPr>
      </w:pPr>
    </w:p>
    <w:p w14:paraId="555D95A8" w14:textId="024330CA" w:rsidR="00666F90" w:rsidRDefault="00666F90" w:rsidP="00111502">
      <w:pPr>
        <w:spacing w:after="0"/>
        <w:rPr>
          <w:sz w:val="30"/>
          <w:szCs w:val="30"/>
        </w:rPr>
      </w:pPr>
    </w:p>
    <w:p w14:paraId="66B3784B" w14:textId="77777777" w:rsidR="00666F90" w:rsidRDefault="00666F90" w:rsidP="00111502">
      <w:pPr>
        <w:spacing w:after="0"/>
        <w:rPr>
          <w:sz w:val="30"/>
          <w:szCs w:val="30"/>
        </w:rPr>
      </w:pPr>
    </w:p>
    <w:p w14:paraId="18AA945E" w14:textId="630A9125" w:rsidR="00A9246B" w:rsidRDefault="00A9246B" w:rsidP="00111502">
      <w:pPr>
        <w:spacing w:after="0"/>
        <w:rPr>
          <w:sz w:val="30"/>
          <w:szCs w:val="30"/>
        </w:rPr>
      </w:pPr>
    </w:p>
    <w:p w14:paraId="276F1EB8" w14:textId="6BE7BA8D" w:rsidR="00A9246B" w:rsidRDefault="00A9246B" w:rsidP="00111502">
      <w:pPr>
        <w:spacing w:after="0"/>
        <w:rPr>
          <w:sz w:val="30"/>
          <w:szCs w:val="30"/>
        </w:rPr>
      </w:pPr>
    </w:p>
    <w:p w14:paraId="33EC9A2D" w14:textId="16E37A01" w:rsidR="000F722F" w:rsidRDefault="000F722F" w:rsidP="00111502">
      <w:pPr>
        <w:spacing w:after="0"/>
        <w:rPr>
          <w:sz w:val="30"/>
          <w:szCs w:val="30"/>
        </w:rPr>
      </w:pPr>
    </w:p>
    <w:p w14:paraId="2FCC410C" w14:textId="77777777" w:rsidR="000F722F" w:rsidRDefault="000F722F" w:rsidP="00111502">
      <w:pPr>
        <w:spacing w:after="0"/>
        <w:rPr>
          <w:sz w:val="30"/>
          <w:szCs w:val="30"/>
        </w:rPr>
      </w:pPr>
    </w:p>
    <w:p w14:paraId="53874C88" w14:textId="77777777" w:rsidR="002C131C" w:rsidRPr="00111502" w:rsidRDefault="002C131C" w:rsidP="00111502">
      <w:pPr>
        <w:spacing w:after="0"/>
        <w:rPr>
          <w:sz w:val="30"/>
          <w:szCs w:val="30"/>
        </w:rPr>
      </w:pPr>
    </w:p>
    <w:p w14:paraId="0D4AD889" w14:textId="467E9CE5" w:rsidR="00F438D2" w:rsidRDefault="00F438D2" w:rsidP="00F438D2">
      <w:pPr>
        <w:pStyle w:val="Heading2"/>
        <w:rPr>
          <w:szCs w:val="24"/>
        </w:rPr>
      </w:pPr>
      <w:r w:rsidRPr="00F438D2">
        <w:rPr>
          <w:szCs w:val="24"/>
        </w:rPr>
        <w:lastRenderedPageBreak/>
        <w:t>Test Cases</w:t>
      </w:r>
    </w:p>
    <w:p w14:paraId="0255E1E6" w14:textId="431AB95A" w:rsidR="00F438D2" w:rsidRDefault="009760B5" w:rsidP="009760B5">
      <w:pPr>
        <w:pStyle w:val="ListParagraph"/>
        <w:numPr>
          <w:ilvl w:val="0"/>
          <w:numId w:val="22"/>
        </w:numPr>
        <w:rPr>
          <w:sz w:val="30"/>
          <w:szCs w:val="30"/>
        </w:rPr>
      </w:pPr>
      <w:r w:rsidRPr="009760B5">
        <w:rPr>
          <w:sz w:val="30"/>
          <w:szCs w:val="30"/>
        </w:rPr>
        <w:t>Checking the names of the encoding images matching</w:t>
      </w:r>
    </w:p>
    <w:p w14:paraId="73459100" w14:textId="1476B998" w:rsidR="009760B5" w:rsidRDefault="009760B5" w:rsidP="009760B5">
      <w:pPr>
        <w:pStyle w:val="ListParagraph"/>
        <w:rPr>
          <w:sz w:val="30"/>
          <w:szCs w:val="30"/>
        </w:rPr>
      </w:pPr>
      <w:r>
        <w:rPr>
          <w:noProof/>
          <w:sz w:val="30"/>
          <w:szCs w:val="30"/>
        </w:rPr>
        <w:drawing>
          <wp:inline distT="0" distB="0" distL="0" distR="0" wp14:anchorId="67130D38" wp14:editId="55059AF7">
            <wp:extent cx="5935980" cy="32004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35980" cy="3200400"/>
                    </a:xfrm>
                    <a:prstGeom prst="rect">
                      <a:avLst/>
                    </a:prstGeom>
                    <a:noFill/>
                    <a:ln>
                      <a:noFill/>
                    </a:ln>
                  </pic:spPr>
                </pic:pic>
              </a:graphicData>
            </a:graphic>
          </wp:inline>
        </w:drawing>
      </w:r>
    </w:p>
    <w:p w14:paraId="4EA1B6D5" w14:textId="12608CE3" w:rsidR="009760B5" w:rsidRDefault="009760B5" w:rsidP="009760B5">
      <w:pPr>
        <w:pStyle w:val="ListParagraph"/>
        <w:rPr>
          <w:sz w:val="30"/>
          <w:szCs w:val="30"/>
        </w:rPr>
      </w:pPr>
      <w:r>
        <w:rPr>
          <w:sz w:val="30"/>
          <w:szCs w:val="30"/>
        </w:rPr>
        <w:t>The code checks the database and matches the captured image encodings with the database encodings and displays the name of the person in front of camera.</w:t>
      </w:r>
    </w:p>
    <w:p w14:paraId="1D09AA46" w14:textId="12842009" w:rsidR="009760B5" w:rsidRDefault="009760B5" w:rsidP="009760B5">
      <w:pPr>
        <w:pStyle w:val="ListParagraph"/>
        <w:rPr>
          <w:sz w:val="30"/>
          <w:szCs w:val="30"/>
        </w:rPr>
      </w:pPr>
      <w:r>
        <w:rPr>
          <w:sz w:val="30"/>
          <w:szCs w:val="30"/>
        </w:rPr>
        <w:t xml:space="preserve">There </w:t>
      </w:r>
      <w:proofErr w:type="gramStart"/>
      <w:r>
        <w:rPr>
          <w:sz w:val="30"/>
          <w:szCs w:val="30"/>
        </w:rPr>
        <w:t>are</w:t>
      </w:r>
      <w:proofErr w:type="gramEnd"/>
      <w:r>
        <w:rPr>
          <w:sz w:val="30"/>
          <w:szCs w:val="30"/>
        </w:rPr>
        <w:t xml:space="preserve"> total 15 faces in the database for use cases using celebrities photos like Shahrukh, </w:t>
      </w:r>
      <w:proofErr w:type="spellStart"/>
      <w:r>
        <w:rPr>
          <w:sz w:val="30"/>
          <w:szCs w:val="30"/>
        </w:rPr>
        <w:t>salman</w:t>
      </w:r>
      <w:proofErr w:type="spellEnd"/>
      <w:r>
        <w:rPr>
          <w:sz w:val="30"/>
          <w:szCs w:val="30"/>
        </w:rPr>
        <w:t xml:space="preserve">, </w:t>
      </w:r>
      <w:proofErr w:type="spellStart"/>
      <w:r>
        <w:rPr>
          <w:sz w:val="30"/>
          <w:szCs w:val="30"/>
        </w:rPr>
        <w:t>amir</w:t>
      </w:r>
      <w:proofErr w:type="spellEnd"/>
      <w:r>
        <w:rPr>
          <w:sz w:val="30"/>
          <w:szCs w:val="30"/>
        </w:rPr>
        <w:t>, Irfan and more.</w:t>
      </w:r>
    </w:p>
    <w:p w14:paraId="2F5AEE06" w14:textId="77777777" w:rsidR="009760B5" w:rsidRDefault="009760B5" w:rsidP="009760B5">
      <w:pPr>
        <w:rPr>
          <w:sz w:val="30"/>
          <w:szCs w:val="30"/>
        </w:rPr>
      </w:pPr>
    </w:p>
    <w:p w14:paraId="5C174A71" w14:textId="77777777" w:rsidR="009760B5" w:rsidRDefault="009760B5" w:rsidP="009760B5">
      <w:pPr>
        <w:rPr>
          <w:sz w:val="30"/>
          <w:szCs w:val="30"/>
        </w:rPr>
      </w:pPr>
    </w:p>
    <w:p w14:paraId="1B33699C" w14:textId="77777777" w:rsidR="009760B5" w:rsidRDefault="009760B5" w:rsidP="009760B5">
      <w:pPr>
        <w:rPr>
          <w:sz w:val="30"/>
          <w:szCs w:val="30"/>
        </w:rPr>
      </w:pPr>
    </w:p>
    <w:p w14:paraId="7955D4FB" w14:textId="77777777" w:rsidR="009760B5" w:rsidRDefault="009760B5" w:rsidP="009760B5">
      <w:pPr>
        <w:rPr>
          <w:sz w:val="30"/>
          <w:szCs w:val="30"/>
        </w:rPr>
      </w:pPr>
    </w:p>
    <w:p w14:paraId="4E357ED1" w14:textId="088FCEA2" w:rsidR="009760B5" w:rsidRDefault="009760B5" w:rsidP="009760B5">
      <w:pPr>
        <w:rPr>
          <w:sz w:val="30"/>
          <w:szCs w:val="30"/>
        </w:rPr>
      </w:pPr>
    </w:p>
    <w:p w14:paraId="0FF6CC6F" w14:textId="77777777" w:rsidR="002C131C" w:rsidRDefault="002C131C" w:rsidP="009760B5">
      <w:pPr>
        <w:rPr>
          <w:sz w:val="30"/>
          <w:szCs w:val="30"/>
        </w:rPr>
      </w:pPr>
    </w:p>
    <w:p w14:paraId="7183B387" w14:textId="77777777" w:rsidR="009760B5" w:rsidRDefault="009760B5" w:rsidP="009760B5">
      <w:pPr>
        <w:rPr>
          <w:sz w:val="30"/>
          <w:szCs w:val="30"/>
        </w:rPr>
      </w:pPr>
    </w:p>
    <w:p w14:paraId="4A03E477" w14:textId="77777777" w:rsidR="009760B5" w:rsidRDefault="009760B5" w:rsidP="009760B5">
      <w:pPr>
        <w:rPr>
          <w:sz w:val="30"/>
          <w:szCs w:val="30"/>
        </w:rPr>
      </w:pPr>
    </w:p>
    <w:p w14:paraId="61502357" w14:textId="648B2B2A" w:rsidR="009760B5" w:rsidRDefault="009760B5" w:rsidP="009760B5">
      <w:pPr>
        <w:rPr>
          <w:sz w:val="30"/>
          <w:szCs w:val="30"/>
        </w:rPr>
      </w:pPr>
      <w:r>
        <w:rPr>
          <w:sz w:val="30"/>
          <w:szCs w:val="30"/>
        </w:rPr>
        <w:lastRenderedPageBreak/>
        <w:t>2.Checking for the unknown faces</w:t>
      </w:r>
    </w:p>
    <w:p w14:paraId="7C905F15" w14:textId="14039756" w:rsidR="009760B5" w:rsidRDefault="009760B5" w:rsidP="009760B5">
      <w:pPr>
        <w:rPr>
          <w:sz w:val="30"/>
          <w:szCs w:val="30"/>
        </w:rPr>
      </w:pPr>
      <w:r>
        <w:rPr>
          <w:sz w:val="30"/>
          <w:szCs w:val="30"/>
        </w:rPr>
        <w:t xml:space="preserve">   </w:t>
      </w:r>
      <w:r>
        <w:rPr>
          <w:noProof/>
          <w:sz w:val="30"/>
          <w:szCs w:val="30"/>
        </w:rPr>
        <w:drawing>
          <wp:inline distT="0" distB="0" distL="0" distR="0" wp14:anchorId="4BB30462" wp14:editId="72383AD7">
            <wp:extent cx="5935980" cy="32004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35980" cy="3200400"/>
                    </a:xfrm>
                    <a:prstGeom prst="rect">
                      <a:avLst/>
                    </a:prstGeom>
                    <a:noFill/>
                    <a:ln>
                      <a:noFill/>
                    </a:ln>
                  </pic:spPr>
                </pic:pic>
              </a:graphicData>
            </a:graphic>
          </wp:inline>
        </w:drawing>
      </w:r>
    </w:p>
    <w:p w14:paraId="68DD55AD" w14:textId="0EDDD19C" w:rsidR="00F8471E" w:rsidRDefault="00F8471E" w:rsidP="009760B5">
      <w:pPr>
        <w:rPr>
          <w:sz w:val="30"/>
          <w:szCs w:val="30"/>
        </w:rPr>
      </w:pPr>
      <w:r>
        <w:rPr>
          <w:sz w:val="30"/>
          <w:szCs w:val="30"/>
        </w:rPr>
        <w:t>As we can see this image depicts the unknown face on the system because this face is not encoded in the system.</w:t>
      </w:r>
    </w:p>
    <w:p w14:paraId="6EBF1719" w14:textId="33E61A96" w:rsidR="00B74AD9" w:rsidRDefault="00B74AD9" w:rsidP="009760B5">
      <w:pPr>
        <w:rPr>
          <w:sz w:val="30"/>
          <w:szCs w:val="30"/>
        </w:rPr>
      </w:pPr>
    </w:p>
    <w:p w14:paraId="1D96B3C0" w14:textId="397A9CA0" w:rsidR="00B74AD9" w:rsidRDefault="00B74AD9" w:rsidP="009760B5">
      <w:pPr>
        <w:rPr>
          <w:sz w:val="30"/>
          <w:szCs w:val="30"/>
        </w:rPr>
      </w:pPr>
    </w:p>
    <w:p w14:paraId="2FD771BB" w14:textId="7732D0F9" w:rsidR="00B74AD9" w:rsidRDefault="00B74AD9" w:rsidP="009760B5">
      <w:pPr>
        <w:rPr>
          <w:sz w:val="30"/>
          <w:szCs w:val="30"/>
        </w:rPr>
      </w:pPr>
    </w:p>
    <w:p w14:paraId="7387C994" w14:textId="3B4D2CF9" w:rsidR="00B74AD9" w:rsidRDefault="00B74AD9" w:rsidP="009760B5">
      <w:pPr>
        <w:rPr>
          <w:sz w:val="30"/>
          <w:szCs w:val="30"/>
        </w:rPr>
      </w:pPr>
    </w:p>
    <w:p w14:paraId="1AC33030" w14:textId="10BCC950" w:rsidR="00B74AD9" w:rsidRDefault="00B74AD9" w:rsidP="009760B5">
      <w:pPr>
        <w:rPr>
          <w:sz w:val="30"/>
          <w:szCs w:val="30"/>
        </w:rPr>
      </w:pPr>
    </w:p>
    <w:p w14:paraId="3583C161" w14:textId="77777777" w:rsidR="00B74AD9" w:rsidRDefault="00B74AD9" w:rsidP="009760B5">
      <w:pPr>
        <w:rPr>
          <w:sz w:val="30"/>
          <w:szCs w:val="30"/>
        </w:rPr>
      </w:pPr>
    </w:p>
    <w:p w14:paraId="5756541D" w14:textId="6CFA505C" w:rsidR="00B74AD9" w:rsidRDefault="00B74AD9" w:rsidP="009760B5">
      <w:pPr>
        <w:rPr>
          <w:sz w:val="30"/>
          <w:szCs w:val="30"/>
        </w:rPr>
      </w:pPr>
    </w:p>
    <w:p w14:paraId="59E9B941" w14:textId="7674D8BD" w:rsidR="00A9246B" w:rsidRDefault="00A9246B" w:rsidP="009760B5">
      <w:pPr>
        <w:rPr>
          <w:sz w:val="30"/>
          <w:szCs w:val="30"/>
        </w:rPr>
      </w:pPr>
    </w:p>
    <w:p w14:paraId="7BABBA9A" w14:textId="7F553F20" w:rsidR="00A9246B" w:rsidRDefault="00A9246B" w:rsidP="009760B5">
      <w:pPr>
        <w:rPr>
          <w:sz w:val="30"/>
          <w:szCs w:val="30"/>
        </w:rPr>
      </w:pPr>
    </w:p>
    <w:p w14:paraId="4F8C993C" w14:textId="2443B22B" w:rsidR="004004FD" w:rsidRPr="000F722F" w:rsidRDefault="004004FD" w:rsidP="004004FD">
      <w:pPr>
        <w:pStyle w:val="Heading2"/>
        <w:rPr>
          <w:sz w:val="30"/>
          <w:szCs w:val="30"/>
        </w:rPr>
      </w:pPr>
      <w:r w:rsidRPr="000F722F">
        <w:rPr>
          <w:sz w:val="30"/>
          <w:szCs w:val="30"/>
        </w:rPr>
        <w:lastRenderedPageBreak/>
        <w:t>Deployment</w:t>
      </w:r>
    </w:p>
    <w:p w14:paraId="5416D863" w14:textId="3EFE36FC" w:rsidR="00246F07" w:rsidRDefault="00246F07" w:rsidP="00246F07">
      <w:pPr>
        <w:rPr>
          <w:sz w:val="30"/>
          <w:szCs w:val="30"/>
        </w:rPr>
      </w:pPr>
      <w:r>
        <w:rPr>
          <w:sz w:val="30"/>
          <w:szCs w:val="30"/>
        </w:rPr>
        <w:t>1.Deploying on cloud:</w:t>
      </w:r>
    </w:p>
    <w:p w14:paraId="399041C1" w14:textId="1358F533" w:rsidR="00246F07" w:rsidRDefault="00246F07" w:rsidP="00246F07">
      <w:pPr>
        <w:rPr>
          <w:sz w:val="30"/>
          <w:szCs w:val="30"/>
        </w:rPr>
      </w:pPr>
      <w:r>
        <w:rPr>
          <w:sz w:val="30"/>
          <w:szCs w:val="30"/>
        </w:rPr>
        <w:t xml:space="preserve">While deploying on cloud I faced many challenges all the free hosting and cloud storage giving company doesn’t support the </w:t>
      </w:r>
      <w:proofErr w:type="spellStart"/>
      <w:r>
        <w:rPr>
          <w:sz w:val="30"/>
          <w:szCs w:val="30"/>
        </w:rPr>
        <w:t>opencv</w:t>
      </w:r>
      <w:proofErr w:type="spellEnd"/>
      <w:r>
        <w:rPr>
          <w:sz w:val="30"/>
          <w:szCs w:val="30"/>
        </w:rPr>
        <w:t xml:space="preserve"> and Face-recognition library to use on free tires because the project uses more computing power and storage companies like.</w:t>
      </w:r>
    </w:p>
    <w:p w14:paraId="56C35076" w14:textId="5879C28C" w:rsidR="00246F07" w:rsidRDefault="00246F07" w:rsidP="00246F07">
      <w:pPr>
        <w:ind w:firstLine="360"/>
        <w:rPr>
          <w:sz w:val="30"/>
          <w:szCs w:val="30"/>
        </w:rPr>
      </w:pPr>
      <w:r>
        <w:rPr>
          <w:sz w:val="30"/>
          <w:szCs w:val="30"/>
        </w:rPr>
        <w:t>1.Pythonanywhere</w:t>
      </w:r>
    </w:p>
    <w:p w14:paraId="5229585D" w14:textId="27B71368" w:rsidR="00246F07" w:rsidRDefault="00246F07" w:rsidP="00246F07">
      <w:pPr>
        <w:ind w:firstLine="360"/>
        <w:rPr>
          <w:sz w:val="30"/>
          <w:szCs w:val="30"/>
        </w:rPr>
      </w:pPr>
      <w:r>
        <w:rPr>
          <w:sz w:val="30"/>
          <w:szCs w:val="30"/>
        </w:rPr>
        <w:t>2.Heroku</w:t>
      </w:r>
    </w:p>
    <w:p w14:paraId="3570550C" w14:textId="1AD3F88C" w:rsidR="00246F07" w:rsidRDefault="00246F07" w:rsidP="00246F07">
      <w:pPr>
        <w:ind w:firstLine="360"/>
        <w:rPr>
          <w:sz w:val="30"/>
          <w:szCs w:val="30"/>
        </w:rPr>
      </w:pPr>
      <w:r>
        <w:rPr>
          <w:sz w:val="30"/>
          <w:szCs w:val="30"/>
        </w:rPr>
        <w:t>3.Aws</w:t>
      </w:r>
    </w:p>
    <w:p w14:paraId="50F2CEE0" w14:textId="14B1BB7A" w:rsidR="00246F07" w:rsidRDefault="00246F07" w:rsidP="00246F07">
      <w:pPr>
        <w:rPr>
          <w:sz w:val="30"/>
          <w:szCs w:val="30"/>
        </w:rPr>
      </w:pPr>
      <w:r>
        <w:rPr>
          <w:sz w:val="30"/>
          <w:szCs w:val="30"/>
        </w:rPr>
        <w:t xml:space="preserve">All of these cloud providing services have been tried that’s why I have to use the other technique of cloud computing to upload my project so I have </w:t>
      </w:r>
      <w:proofErr w:type="gramStart"/>
      <w:r>
        <w:rPr>
          <w:sz w:val="30"/>
          <w:szCs w:val="30"/>
        </w:rPr>
        <w:t>access</w:t>
      </w:r>
      <w:proofErr w:type="gramEnd"/>
      <w:r>
        <w:rPr>
          <w:sz w:val="30"/>
          <w:szCs w:val="30"/>
        </w:rPr>
        <w:t xml:space="preserve"> the project via cloud.</w:t>
      </w:r>
    </w:p>
    <w:p w14:paraId="0172058D" w14:textId="52D359F7" w:rsidR="00246F07" w:rsidRDefault="00246F07" w:rsidP="00246F07">
      <w:pPr>
        <w:rPr>
          <w:sz w:val="30"/>
          <w:szCs w:val="30"/>
        </w:rPr>
      </w:pPr>
      <w:r>
        <w:rPr>
          <w:sz w:val="30"/>
          <w:szCs w:val="30"/>
        </w:rPr>
        <w:t>2.Deployed on Server using local network:</w:t>
      </w:r>
    </w:p>
    <w:p w14:paraId="112F380B" w14:textId="41D1344E" w:rsidR="00246F07" w:rsidRDefault="00246F07" w:rsidP="00246F07">
      <w:pPr>
        <w:rPr>
          <w:sz w:val="30"/>
          <w:szCs w:val="30"/>
        </w:rPr>
      </w:pPr>
      <w:r>
        <w:rPr>
          <w:sz w:val="30"/>
          <w:szCs w:val="30"/>
        </w:rPr>
        <w:t>After getting the setback from the cloud service providers I have used this technique and I worked now my project is deployed on my laptop and my laptop acts as a server and that can be accessed using the mobile phone it acts as a client. The architecture is shown below</w:t>
      </w:r>
    </w:p>
    <w:p w14:paraId="11D07585" w14:textId="05393959" w:rsidR="00246F07" w:rsidRDefault="00246F07" w:rsidP="00246F07">
      <w:pPr>
        <w:rPr>
          <w:sz w:val="30"/>
          <w:szCs w:val="30"/>
        </w:rPr>
      </w:pPr>
    </w:p>
    <w:p w14:paraId="7F59D07D" w14:textId="33A03E5A" w:rsidR="00246F07" w:rsidRDefault="00246F07" w:rsidP="00246F07">
      <w:pPr>
        <w:rPr>
          <w:sz w:val="30"/>
          <w:szCs w:val="30"/>
        </w:rPr>
      </w:pPr>
    </w:p>
    <w:p w14:paraId="2584CEC0" w14:textId="72FC5D3C" w:rsidR="00246F07" w:rsidRDefault="00246F07" w:rsidP="00246F07">
      <w:pPr>
        <w:rPr>
          <w:sz w:val="30"/>
          <w:szCs w:val="30"/>
        </w:rPr>
      </w:pPr>
    </w:p>
    <w:p w14:paraId="5691BD8F" w14:textId="3021ED0B" w:rsidR="00246F07" w:rsidRDefault="00246F07" w:rsidP="00246F07">
      <w:pPr>
        <w:rPr>
          <w:sz w:val="30"/>
          <w:szCs w:val="30"/>
        </w:rPr>
      </w:pPr>
    </w:p>
    <w:p w14:paraId="208F8D86" w14:textId="3E350EF1" w:rsidR="00246F07" w:rsidRDefault="00246F07" w:rsidP="00246F07">
      <w:pPr>
        <w:rPr>
          <w:sz w:val="30"/>
          <w:szCs w:val="30"/>
        </w:rPr>
      </w:pPr>
    </w:p>
    <w:p w14:paraId="148B1569" w14:textId="77777777" w:rsidR="00246F07" w:rsidRPr="00246F07" w:rsidRDefault="00246F07" w:rsidP="00246F07">
      <w:pPr>
        <w:rPr>
          <w:sz w:val="30"/>
          <w:szCs w:val="30"/>
        </w:rPr>
      </w:pPr>
    </w:p>
    <w:p w14:paraId="410DB2C0" w14:textId="2E5FDF87" w:rsidR="00F8471E" w:rsidRPr="000F722F" w:rsidRDefault="00F8471E" w:rsidP="00F8471E">
      <w:pPr>
        <w:pStyle w:val="Heading2"/>
        <w:rPr>
          <w:sz w:val="30"/>
          <w:szCs w:val="30"/>
        </w:rPr>
      </w:pPr>
      <w:r w:rsidRPr="000F722F">
        <w:rPr>
          <w:sz w:val="30"/>
          <w:szCs w:val="30"/>
        </w:rPr>
        <w:lastRenderedPageBreak/>
        <w:t>Client-Server</w:t>
      </w:r>
    </w:p>
    <w:p w14:paraId="6D271E28" w14:textId="135C3446" w:rsidR="00B74AD9" w:rsidRDefault="00B74AD9" w:rsidP="00F8471E">
      <w:pPr>
        <w:rPr>
          <w:sz w:val="30"/>
          <w:szCs w:val="30"/>
        </w:rPr>
      </w:pPr>
      <w:proofErr w:type="gramStart"/>
      <w:r>
        <w:rPr>
          <w:sz w:val="30"/>
          <w:szCs w:val="30"/>
        </w:rPr>
        <w:t>Client:-</w:t>
      </w:r>
      <w:proofErr w:type="gramEnd"/>
    </w:p>
    <w:p w14:paraId="01AA020A" w14:textId="15154C91" w:rsidR="00B74AD9" w:rsidRDefault="00F8471E" w:rsidP="00F8471E">
      <w:pPr>
        <w:rPr>
          <w:sz w:val="30"/>
          <w:szCs w:val="30"/>
        </w:rPr>
      </w:pPr>
      <w:r w:rsidRPr="00F8471E">
        <w:rPr>
          <w:sz w:val="30"/>
          <w:szCs w:val="30"/>
        </w:rPr>
        <w:t xml:space="preserve">As this project is on cloud computing </w:t>
      </w:r>
      <w:r w:rsidR="00B74AD9">
        <w:rPr>
          <w:sz w:val="30"/>
          <w:szCs w:val="30"/>
        </w:rPr>
        <w:t>s</w:t>
      </w:r>
      <w:r w:rsidR="00B74AD9" w:rsidRPr="00F8471E">
        <w:rPr>
          <w:sz w:val="30"/>
          <w:szCs w:val="30"/>
        </w:rPr>
        <w:t>pecialization,</w:t>
      </w:r>
      <w:r w:rsidRPr="00F8471E">
        <w:rPr>
          <w:sz w:val="30"/>
          <w:szCs w:val="30"/>
        </w:rPr>
        <w:t xml:space="preserve"> I have used my laptop as a server and my mobile phone as a client</w:t>
      </w:r>
      <w:r w:rsidR="00B74AD9">
        <w:rPr>
          <w:sz w:val="30"/>
          <w:szCs w:val="30"/>
        </w:rPr>
        <w:t>.</w:t>
      </w:r>
    </w:p>
    <w:p w14:paraId="2F0F0201" w14:textId="534E1C2C" w:rsidR="00F8471E" w:rsidRDefault="00F8471E" w:rsidP="00F8471E">
      <w:pPr>
        <w:rPr>
          <w:sz w:val="30"/>
          <w:szCs w:val="30"/>
        </w:rPr>
      </w:pPr>
      <w:r w:rsidRPr="00F8471E">
        <w:rPr>
          <w:sz w:val="30"/>
          <w:szCs w:val="30"/>
        </w:rPr>
        <w:t xml:space="preserve"> </w:t>
      </w:r>
      <w:r w:rsidR="00B74AD9">
        <w:rPr>
          <w:noProof/>
          <w:sz w:val="30"/>
          <w:szCs w:val="30"/>
        </w:rPr>
        <w:drawing>
          <wp:inline distT="0" distB="0" distL="0" distR="0" wp14:anchorId="20950070" wp14:editId="0A525F0E">
            <wp:extent cx="3497580" cy="63246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497580" cy="6324600"/>
                    </a:xfrm>
                    <a:prstGeom prst="rect">
                      <a:avLst/>
                    </a:prstGeom>
                    <a:noFill/>
                    <a:ln>
                      <a:noFill/>
                    </a:ln>
                  </pic:spPr>
                </pic:pic>
              </a:graphicData>
            </a:graphic>
          </wp:inline>
        </w:drawing>
      </w:r>
    </w:p>
    <w:p w14:paraId="769BAD68" w14:textId="4D585E6D" w:rsidR="00B74AD9" w:rsidRDefault="00B74AD9" w:rsidP="00F8471E">
      <w:pPr>
        <w:rPr>
          <w:sz w:val="30"/>
          <w:szCs w:val="30"/>
        </w:rPr>
      </w:pPr>
    </w:p>
    <w:p w14:paraId="522B47F3" w14:textId="359A5C54" w:rsidR="00B74AD9" w:rsidRDefault="00B74AD9" w:rsidP="00F8471E">
      <w:pPr>
        <w:rPr>
          <w:sz w:val="30"/>
          <w:szCs w:val="30"/>
        </w:rPr>
      </w:pPr>
      <w:proofErr w:type="gramStart"/>
      <w:r>
        <w:rPr>
          <w:sz w:val="30"/>
          <w:szCs w:val="30"/>
        </w:rPr>
        <w:lastRenderedPageBreak/>
        <w:t>Server:-</w:t>
      </w:r>
      <w:proofErr w:type="gramEnd"/>
    </w:p>
    <w:p w14:paraId="7DD4D78E" w14:textId="44D7E073" w:rsidR="00B74AD9" w:rsidRDefault="00B74AD9" w:rsidP="00F8471E">
      <w:pPr>
        <w:rPr>
          <w:sz w:val="30"/>
          <w:szCs w:val="30"/>
        </w:rPr>
      </w:pPr>
      <w:r>
        <w:rPr>
          <w:sz w:val="30"/>
          <w:szCs w:val="30"/>
        </w:rPr>
        <w:t xml:space="preserve">Here my </w:t>
      </w:r>
      <w:proofErr w:type="gramStart"/>
      <w:r>
        <w:rPr>
          <w:sz w:val="30"/>
          <w:szCs w:val="30"/>
        </w:rPr>
        <w:t>Laptop</w:t>
      </w:r>
      <w:proofErr w:type="gramEnd"/>
      <w:r>
        <w:rPr>
          <w:sz w:val="30"/>
          <w:szCs w:val="30"/>
        </w:rPr>
        <w:t xml:space="preserve"> is acting like a server.</w:t>
      </w:r>
    </w:p>
    <w:p w14:paraId="6EF33921" w14:textId="711D25C9" w:rsidR="00B74AD9" w:rsidRDefault="00B74AD9" w:rsidP="00F8471E">
      <w:pPr>
        <w:rPr>
          <w:sz w:val="30"/>
          <w:szCs w:val="30"/>
        </w:rPr>
      </w:pPr>
      <w:r>
        <w:rPr>
          <w:noProof/>
          <w:sz w:val="30"/>
          <w:szCs w:val="30"/>
        </w:rPr>
        <w:drawing>
          <wp:inline distT="0" distB="0" distL="0" distR="0" wp14:anchorId="11CAE821" wp14:editId="08E946DC">
            <wp:extent cx="5935980" cy="318516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35980" cy="3185160"/>
                    </a:xfrm>
                    <a:prstGeom prst="rect">
                      <a:avLst/>
                    </a:prstGeom>
                    <a:noFill/>
                    <a:ln>
                      <a:noFill/>
                    </a:ln>
                  </pic:spPr>
                </pic:pic>
              </a:graphicData>
            </a:graphic>
          </wp:inline>
        </w:drawing>
      </w:r>
    </w:p>
    <w:p w14:paraId="063F7806" w14:textId="4BEC3627" w:rsidR="00B613AC" w:rsidRDefault="00B613AC" w:rsidP="00F8471E">
      <w:pPr>
        <w:rPr>
          <w:sz w:val="30"/>
          <w:szCs w:val="30"/>
        </w:rPr>
      </w:pPr>
    </w:p>
    <w:p w14:paraId="3FE643F2" w14:textId="7FC96337" w:rsidR="00B613AC" w:rsidRDefault="00B613AC" w:rsidP="00F8471E">
      <w:pPr>
        <w:rPr>
          <w:sz w:val="30"/>
          <w:szCs w:val="30"/>
        </w:rPr>
      </w:pPr>
    </w:p>
    <w:p w14:paraId="6BF0400C" w14:textId="7AD5EAFE" w:rsidR="00B613AC" w:rsidRDefault="00B613AC" w:rsidP="00F8471E">
      <w:pPr>
        <w:rPr>
          <w:sz w:val="30"/>
          <w:szCs w:val="30"/>
        </w:rPr>
      </w:pPr>
    </w:p>
    <w:p w14:paraId="7BA4FBFE" w14:textId="03644ADE" w:rsidR="00B613AC" w:rsidRDefault="00B613AC" w:rsidP="00F8471E">
      <w:pPr>
        <w:rPr>
          <w:sz w:val="30"/>
          <w:szCs w:val="30"/>
        </w:rPr>
      </w:pPr>
    </w:p>
    <w:p w14:paraId="3998E969" w14:textId="3A3F34EA" w:rsidR="00B613AC" w:rsidRDefault="00B613AC" w:rsidP="00F8471E">
      <w:pPr>
        <w:rPr>
          <w:sz w:val="30"/>
          <w:szCs w:val="30"/>
        </w:rPr>
      </w:pPr>
    </w:p>
    <w:p w14:paraId="25DDD1B2" w14:textId="49C26797" w:rsidR="00B613AC" w:rsidRDefault="00B613AC" w:rsidP="00F8471E">
      <w:pPr>
        <w:rPr>
          <w:sz w:val="30"/>
          <w:szCs w:val="30"/>
        </w:rPr>
      </w:pPr>
    </w:p>
    <w:p w14:paraId="420CE219" w14:textId="034AB58C" w:rsidR="00B613AC" w:rsidRDefault="00B613AC" w:rsidP="00F8471E">
      <w:pPr>
        <w:rPr>
          <w:sz w:val="30"/>
          <w:szCs w:val="30"/>
        </w:rPr>
      </w:pPr>
    </w:p>
    <w:p w14:paraId="642374E1" w14:textId="3F47BE59" w:rsidR="00B613AC" w:rsidRDefault="00B613AC" w:rsidP="00F8471E">
      <w:pPr>
        <w:rPr>
          <w:sz w:val="30"/>
          <w:szCs w:val="30"/>
        </w:rPr>
      </w:pPr>
    </w:p>
    <w:p w14:paraId="3E5E284F" w14:textId="3D3D3F95" w:rsidR="00B613AC" w:rsidRDefault="00B613AC" w:rsidP="00F8471E">
      <w:pPr>
        <w:rPr>
          <w:sz w:val="30"/>
          <w:szCs w:val="30"/>
        </w:rPr>
      </w:pPr>
    </w:p>
    <w:p w14:paraId="71BD0BA5" w14:textId="77777777" w:rsidR="00B613AC" w:rsidRDefault="00B613AC" w:rsidP="00F8471E">
      <w:pPr>
        <w:rPr>
          <w:sz w:val="30"/>
          <w:szCs w:val="30"/>
        </w:rPr>
      </w:pPr>
    </w:p>
    <w:p w14:paraId="7900CC39" w14:textId="16C799E5" w:rsidR="00B74AD9" w:rsidRPr="000F722F" w:rsidRDefault="00B74AD9" w:rsidP="00B74AD9">
      <w:pPr>
        <w:pStyle w:val="Heading2"/>
        <w:rPr>
          <w:sz w:val="30"/>
          <w:szCs w:val="30"/>
        </w:rPr>
      </w:pPr>
      <w:r w:rsidRPr="000F722F">
        <w:rPr>
          <w:sz w:val="30"/>
          <w:szCs w:val="30"/>
        </w:rPr>
        <w:lastRenderedPageBreak/>
        <w:t>Application flow</w:t>
      </w:r>
    </w:p>
    <w:p w14:paraId="02679361" w14:textId="0F19162D" w:rsidR="00B74AD9" w:rsidRPr="00B74AD9" w:rsidRDefault="00B74AD9" w:rsidP="00B74AD9">
      <w:pPr>
        <w:rPr>
          <w:sz w:val="30"/>
          <w:szCs w:val="30"/>
        </w:rPr>
      </w:pPr>
      <w:r w:rsidRPr="00B74AD9">
        <w:rPr>
          <w:sz w:val="30"/>
          <w:szCs w:val="30"/>
        </w:rPr>
        <w:t>1.Start</w:t>
      </w:r>
    </w:p>
    <w:p w14:paraId="24533684" w14:textId="5074863A" w:rsidR="009760B5" w:rsidRDefault="00B74AD9" w:rsidP="00B74AD9">
      <w:r>
        <w:rPr>
          <w:noProof/>
        </w:rPr>
        <w:drawing>
          <wp:inline distT="0" distB="0" distL="0" distR="0" wp14:anchorId="3914C879" wp14:editId="4EE5C2DF">
            <wp:extent cx="5935980" cy="3215640"/>
            <wp:effectExtent l="0" t="0" r="762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35980" cy="3215640"/>
                    </a:xfrm>
                    <a:prstGeom prst="rect">
                      <a:avLst/>
                    </a:prstGeom>
                    <a:noFill/>
                    <a:ln>
                      <a:noFill/>
                    </a:ln>
                  </pic:spPr>
                </pic:pic>
              </a:graphicData>
            </a:graphic>
          </wp:inline>
        </w:drawing>
      </w:r>
    </w:p>
    <w:p w14:paraId="214E3CA8" w14:textId="5F9D519F" w:rsidR="00B74AD9" w:rsidRDefault="00B74AD9" w:rsidP="00B74AD9">
      <w:pPr>
        <w:rPr>
          <w:sz w:val="30"/>
          <w:szCs w:val="30"/>
        </w:rPr>
      </w:pPr>
      <w:r w:rsidRPr="00B74AD9">
        <w:rPr>
          <w:sz w:val="30"/>
          <w:szCs w:val="30"/>
        </w:rPr>
        <w:t>2.</w:t>
      </w:r>
      <w:r>
        <w:rPr>
          <w:sz w:val="30"/>
          <w:szCs w:val="30"/>
        </w:rPr>
        <w:t xml:space="preserve"> Verifying faces</w:t>
      </w:r>
    </w:p>
    <w:p w14:paraId="315119A1" w14:textId="2353234B" w:rsidR="00B74AD9" w:rsidRDefault="00B74AD9" w:rsidP="00B74AD9">
      <w:pPr>
        <w:rPr>
          <w:sz w:val="30"/>
          <w:szCs w:val="30"/>
        </w:rPr>
      </w:pPr>
      <w:r>
        <w:rPr>
          <w:noProof/>
          <w:sz w:val="30"/>
          <w:szCs w:val="30"/>
        </w:rPr>
        <w:drawing>
          <wp:inline distT="0" distB="0" distL="0" distR="0" wp14:anchorId="3F540CA1" wp14:editId="76FBDCEB">
            <wp:extent cx="5935980" cy="318516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35980" cy="3185160"/>
                    </a:xfrm>
                    <a:prstGeom prst="rect">
                      <a:avLst/>
                    </a:prstGeom>
                    <a:noFill/>
                    <a:ln>
                      <a:noFill/>
                    </a:ln>
                  </pic:spPr>
                </pic:pic>
              </a:graphicData>
            </a:graphic>
          </wp:inline>
        </w:drawing>
      </w:r>
    </w:p>
    <w:p w14:paraId="244E996F" w14:textId="77777777" w:rsidR="00B613AC" w:rsidRDefault="00B613AC" w:rsidP="00B74AD9">
      <w:pPr>
        <w:rPr>
          <w:sz w:val="30"/>
          <w:szCs w:val="30"/>
        </w:rPr>
      </w:pPr>
    </w:p>
    <w:p w14:paraId="477DAA58" w14:textId="7C74B4F2" w:rsidR="00B74AD9" w:rsidRDefault="00B74AD9" w:rsidP="00B74AD9">
      <w:pPr>
        <w:rPr>
          <w:sz w:val="30"/>
          <w:szCs w:val="30"/>
        </w:rPr>
      </w:pPr>
      <w:r>
        <w:rPr>
          <w:sz w:val="30"/>
          <w:szCs w:val="30"/>
        </w:rPr>
        <w:lastRenderedPageBreak/>
        <w:t xml:space="preserve">3.After clicking on cancel it will redirect to </w:t>
      </w:r>
      <w:r w:rsidR="004E043D">
        <w:rPr>
          <w:sz w:val="30"/>
          <w:szCs w:val="30"/>
        </w:rPr>
        <w:t>home page</w:t>
      </w:r>
    </w:p>
    <w:p w14:paraId="7A046CB5" w14:textId="53549BD1" w:rsidR="004E043D" w:rsidRPr="00B74AD9" w:rsidRDefault="004E043D" w:rsidP="00B74AD9">
      <w:pPr>
        <w:rPr>
          <w:sz w:val="30"/>
          <w:szCs w:val="30"/>
        </w:rPr>
      </w:pPr>
      <w:r>
        <w:rPr>
          <w:noProof/>
          <w:sz w:val="30"/>
          <w:szCs w:val="30"/>
        </w:rPr>
        <w:drawing>
          <wp:inline distT="0" distB="0" distL="0" distR="0" wp14:anchorId="4267BCDA" wp14:editId="4A37A227">
            <wp:extent cx="5935980" cy="3215640"/>
            <wp:effectExtent l="0" t="0" r="762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35980" cy="3215640"/>
                    </a:xfrm>
                    <a:prstGeom prst="rect">
                      <a:avLst/>
                    </a:prstGeom>
                    <a:noFill/>
                    <a:ln>
                      <a:noFill/>
                    </a:ln>
                  </pic:spPr>
                </pic:pic>
              </a:graphicData>
            </a:graphic>
          </wp:inline>
        </w:drawing>
      </w:r>
    </w:p>
    <w:p w14:paraId="14418A1D" w14:textId="315C380D" w:rsidR="00B74AD9" w:rsidRDefault="00B74AD9" w:rsidP="00B74AD9"/>
    <w:p w14:paraId="39DF296F" w14:textId="77348B46" w:rsidR="00B74AD9" w:rsidRPr="00B613AC" w:rsidRDefault="005D457C" w:rsidP="00B74AD9">
      <w:pPr>
        <w:rPr>
          <w:sz w:val="24"/>
          <w:szCs w:val="24"/>
        </w:rPr>
      </w:pPr>
      <w:r w:rsidRPr="00B613AC">
        <w:rPr>
          <w:sz w:val="24"/>
          <w:szCs w:val="24"/>
        </w:rPr>
        <w:t>Test Result: Success</w:t>
      </w:r>
    </w:p>
    <w:p w14:paraId="056C2FCF" w14:textId="77777777" w:rsidR="00174351" w:rsidRDefault="00174351">
      <w:pPr>
        <w:rPr>
          <w:sz w:val="24"/>
          <w:szCs w:val="24"/>
        </w:rPr>
      </w:pPr>
    </w:p>
    <w:p w14:paraId="2272BEDD" w14:textId="77777777" w:rsidR="00174351" w:rsidRDefault="007D6968" w:rsidP="00174351">
      <w:pPr>
        <w:pStyle w:val="Heading1"/>
      </w:pPr>
      <w:sdt>
        <w:sdtPr>
          <w:alias w:val="Approval and Authority to Proceed:"/>
          <w:tag w:val="Approval and Authority to Proceed:"/>
          <w:id w:val="1678304271"/>
          <w:placeholder>
            <w:docPart w:val="63B55F78394F4F64BE7ED9FA73BCEF69"/>
          </w:placeholder>
          <w:temporary/>
          <w:showingPlcHdr/>
          <w15:appearance w15:val="hidden"/>
        </w:sdtPr>
        <w:sdtEndPr/>
        <w:sdtContent>
          <w:r w:rsidR="00174351">
            <w:t>Approval and Authority to Proceed</w:t>
          </w:r>
        </w:sdtContent>
      </w:sdt>
    </w:p>
    <w:p w14:paraId="2710F3A3" w14:textId="77777777" w:rsidR="00174351" w:rsidRDefault="007D6968" w:rsidP="00174351">
      <w:sdt>
        <w:sdtPr>
          <w:alias w:val="Enter description:"/>
          <w:tag w:val="Enter description:"/>
          <w:id w:val="2060202526"/>
          <w:placeholder>
            <w:docPart w:val="8D180A5B983C4BE9AC74D59D094A891D"/>
          </w:placeholder>
          <w:temporary/>
          <w:showingPlcHdr/>
          <w15:appearance w15:val="hidden"/>
        </w:sdtPr>
        <w:sdtEndPr/>
        <w:sdtContent>
          <w:r w:rsidR="00174351">
            <w:t>We approve the project as described above, and authorize the team to proceed.</w:t>
          </w:r>
        </w:sdtContent>
      </w:sdt>
    </w:p>
    <w:tbl>
      <w:tblPr>
        <w:tblStyle w:val="ProjectScopeTable1"/>
        <w:tblW w:w="5000" w:type="pct"/>
        <w:tblLook w:val="04A0" w:firstRow="1" w:lastRow="0" w:firstColumn="1" w:lastColumn="0" w:noHBand="0" w:noVBand="1"/>
        <w:tblDescription w:val="Table to enter Name, Title, and Date"/>
      </w:tblPr>
      <w:tblGrid>
        <w:gridCol w:w="3596"/>
        <w:gridCol w:w="3596"/>
        <w:gridCol w:w="2158"/>
      </w:tblGrid>
      <w:tr w:rsidR="00174351" w14:paraId="0F7CDF2B" w14:textId="77777777" w:rsidTr="0085219F">
        <w:trPr>
          <w:cnfStyle w:val="100000000000" w:firstRow="1" w:lastRow="0" w:firstColumn="0" w:lastColumn="0" w:oddVBand="0" w:evenVBand="0" w:oddHBand="0" w:evenHBand="0" w:firstRowFirstColumn="0" w:firstRowLastColumn="0" w:lastRowFirstColumn="0" w:lastRowLastColumn="0"/>
        </w:trPr>
        <w:tc>
          <w:tcPr>
            <w:tcW w:w="1923" w:type="pct"/>
          </w:tcPr>
          <w:p w14:paraId="505F7567" w14:textId="77777777" w:rsidR="00174351" w:rsidRDefault="007D6968" w:rsidP="0085219F">
            <w:sdt>
              <w:sdtPr>
                <w:alias w:val="Name:"/>
                <w:tag w:val="Name:"/>
                <w:id w:val="906499201"/>
                <w:placeholder>
                  <w:docPart w:val="6F0A2319652844168341E1653447B641"/>
                </w:placeholder>
                <w:temporary/>
                <w:showingPlcHdr/>
                <w15:appearance w15:val="hidden"/>
              </w:sdtPr>
              <w:sdtEndPr/>
              <w:sdtContent>
                <w:r w:rsidR="00174351">
                  <w:t>Name</w:t>
                </w:r>
              </w:sdtContent>
            </w:sdt>
          </w:p>
        </w:tc>
        <w:sdt>
          <w:sdtPr>
            <w:alias w:val="Title:"/>
            <w:tag w:val="Title:"/>
            <w:id w:val="-2000185632"/>
            <w:placeholder>
              <w:docPart w:val="F815426DD0804A94A7205E62901F3730"/>
            </w:placeholder>
            <w:temporary/>
            <w:showingPlcHdr/>
            <w15:appearance w15:val="hidden"/>
          </w:sdtPr>
          <w:sdtEndPr/>
          <w:sdtContent>
            <w:tc>
              <w:tcPr>
                <w:tcW w:w="1923" w:type="pct"/>
              </w:tcPr>
              <w:p w14:paraId="7927CB4E" w14:textId="77777777" w:rsidR="00174351" w:rsidRDefault="00174351" w:rsidP="0085219F">
                <w:r>
                  <w:t>Title</w:t>
                </w:r>
              </w:p>
            </w:tc>
          </w:sdtContent>
        </w:sdt>
        <w:sdt>
          <w:sdtPr>
            <w:alias w:val="Date:"/>
            <w:tag w:val="Date:"/>
            <w:id w:val="-434442090"/>
            <w:placeholder>
              <w:docPart w:val="E3AA6BA23A244251B88EF4A315E80008"/>
            </w:placeholder>
            <w:temporary/>
            <w:showingPlcHdr/>
            <w15:appearance w15:val="hidden"/>
          </w:sdtPr>
          <w:sdtEndPr/>
          <w:sdtContent>
            <w:tc>
              <w:tcPr>
                <w:tcW w:w="1154" w:type="pct"/>
              </w:tcPr>
              <w:p w14:paraId="06AF55D7" w14:textId="77777777" w:rsidR="00174351" w:rsidRDefault="00174351" w:rsidP="0085219F">
                <w:r>
                  <w:t>Date</w:t>
                </w:r>
              </w:p>
            </w:tc>
          </w:sdtContent>
        </w:sdt>
      </w:tr>
      <w:tr w:rsidR="00174351" w14:paraId="3C77EADB" w14:textId="77777777" w:rsidTr="0085219F">
        <w:tc>
          <w:tcPr>
            <w:tcW w:w="1923" w:type="pct"/>
          </w:tcPr>
          <w:p w14:paraId="448A21BA" w14:textId="3E8766CD" w:rsidR="00174351" w:rsidRDefault="00CF3A7B" w:rsidP="0085219F">
            <w:r>
              <w:t xml:space="preserve">Mr. Prashant </w:t>
            </w:r>
            <w:proofErr w:type="spellStart"/>
            <w:r>
              <w:t>Londhe</w:t>
            </w:r>
            <w:proofErr w:type="spellEnd"/>
          </w:p>
        </w:tc>
        <w:tc>
          <w:tcPr>
            <w:tcW w:w="1923" w:type="pct"/>
          </w:tcPr>
          <w:p w14:paraId="023CC3C0" w14:textId="77777777" w:rsidR="00174351" w:rsidRDefault="00174351" w:rsidP="0085219F">
            <w:r>
              <w:t>Visiting Faculty- Cloud Computing</w:t>
            </w:r>
          </w:p>
        </w:tc>
        <w:tc>
          <w:tcPr>
            <w:tcW w:w="1154" w:type="pct"/>
          </w:tcPr>
          <w:p w14:paraId="702E54CB" w14:textId="77777777" w:rsidR="00174351" w:rsidRDefault="00174351" w:rsidP="0085219F"/>
        </w:tc>
      </w:tr>
      <w:tr w:rsidR="00174351" w14:paraId="3174F23E" w14:textId="77777777" w:rsidTr="0085219F">
        <w:tc>
          <w:tcPr>
            <w:tcW w:w="1923" w:type="pct"/>
          </w:tcPr>
          <w:p w14:paraId="5F79AEBF" w14:textId="77777777" w:rsidR="00174351" w:rsidRDefault="00174351" w:rsidP="0085219F">
            <w:r>
              <w:t xml:space="preserve">Dr. </w:t>
            </w:r>
            <w:proofErr w:type="spellStart"/>
            <w:r>
              <w:t>Jyotshna</w:t>
            </w:r>
            <w:proofErr w:type="spellEnd"/>
            <w:r>
              <w:t xml:space="preserve"> </w:t>
            </w:r>
            <w:proofErr w:type="spellStart"/>
            <w:r>
              <w:t>Dongardive</w:t>
            </w:r>
            <w:proofErr w:type="spellEnd"/>
          </w:p>
        </w:tc>
        <w:tc>
          <w:tcPr>
            <w:tcW w:w="1923" w:type="pct"/>
          </w:tcPr>
          <w:p w14:paraId="5A31B166" w14:textId="77777777" w:rsidR="00174351" w:rsidRDefault="00174351" w:rsidP="0085219F">
            <w:r>
              <w:t>Head of Department – Computer Science</w:t>
            </w:r>
          </w:p>
        </w:tc>
        <w:tc>
          <w:tcPr>
            <w:tcW w:w="1154" w:type="pct"/>
          </w:tcPr>
          <w:p w14:paraId="3F6F71FE" w14:textId="77777777" w:rsidR="00174351" w:rsidRDefault="00174351" w:rsidP="0085219F"/>
        </w:tc>
      </w:tr>
    </w:tbl>
    <w:tbl>
      <w:tblPr>
        <w:tblStyle w:val="PlainTable4"/>
        <w:tblW w:w="5000" w:type="pct"/>
        <w:tblLook w:val="04A0" w:firstRow="1" w:lastRow="0" w:firstColumn="1" w:lastColumn="0" w:noHBand="0" w:noVBand="1"/>
        <w:tblDescription w:val="Table to enter Name, Title, and Date"/>
      </w:tblPr>
      <w:tblGrid>
        <w:gridCol w:w="1197"/>
        <w:gridCol w:w="1944"/>
        <w:gridCol w:w="175"/>
        <w:gridCol w:w="1078"/>
        <w:gridCol w:w="575"/>
        <w:gridCol w:w="1198"/>
        <w:gridCol w:w="1943"/>
        <w:gridCol w:w="174"/>
        <w:gridCol w:w="1076"/>
      </w:tblGrid>
      <w:tr w:rsidR="00174351" w14:paraId="2ABCA3C4" w14:textId="77777777" w:rsidTr="0085219F">
        <w:trPr>
          <w:cnfStyle w:val="100000000000" w:firstRow="1" w:lastRow="0" w:firstColumn="0" w:lastColumn="0" w:oddVBand="0" w:evenVBand="0" w:oddHBand="0" w:evenHBand="0" w:firstRowFirstColumn="0" w:firstRowLastColumn="0" w:lastRowFirstColumn="0" w:lastRowLastColumn="0"/>
          <w:trHeight w:val="1080"/>
        </w:trPr>
        <w:tc>
          <w:tcPr>
            <w:cnfStyle w:val="001000000000" w:firstRow="0" w:lastRow="0" w:firstColumn="1" w:lastColumn="0" w:oddVBand="0" w:evenVBand="0" w:oddHBand="0" w:evenHBand="0" w:firstRowFirstColumn="0" w:firstRowLastColumn="0" w:lastRowFirstColumn="0" w:lastRowLastColumn="0"/>
            <w:tcW w:w="639" w:type="pct"/>
          </w:tcPr>
          <w:p w14:paraId="6E7E0D9C" w14:textId="77777777" w:rsidR="00174351" w:rsidRDefault="00174351" w:rsidP="0085219F"/>
        </w:tc>
        <w:tc>
          <w:tcPr>
            <w:tcW w:w="1038" w:type="pct"/>
          </w:tcPr>
          <w:p w14:paraId="74DD18BF" w14:textId="77777777" w:rsidR="00174351" w:rsidRDefault="00174351" w:rsidP="0085219F">
            <w:pPr>
              <w:cnfStyle w:val="100000000000" w:firstRow="1" w:lastRow="0" w:firstColumn="0" w:lastColumn="0" w:oddVBand="0" w:evenVBand="0" w:oddHBand="0" w:evenHBand="0" w:firstRowFirstColumn="0" w:firstRowLastColumn="0" w:lastRowFirstColumn="0" w:lastRowLastColumn="0"/>
            </w:pPr>
          </w:p>
        </w:tc>
        <w:tc>
          <w:tcPr>
            <w:tcW w:w="93" w:type="pct"/>
          </w:tcPr>
          <w:p w14:paraId="610B59FC" w14:textId="77777777" w:rsidR="00174351" w:rsidRDefault="00174351" w:rsidP="0085219F">
            <w:pPr>
              <w:cnfStyle w:val="100000000000" w:firstRow="1" w:lastRow="0" w:firstColumn="0" w:lastColumn="0" w:oddVBand="0" w:evenVBand="0" w:oddHBand="0" w:evenHBand="0" w:firstRowFirstColumn="0" w:firstRowLastColumn="0" w:lastRowFirstColumn="0" w:lastRowLastColumn="0"/>
            </w:pPr>
          </w:p>
        </w:tc>
        <w:tc>
          <w:tcPr>
            <w:tcW w:w="576" w:type="pct"/>
          </w:tcPr>
          <w:p w14:paraId="0B880978" w14:textId="77777777" w:rsidR="00174351" w:rsidRDefault="00174351" w:rsidP="0085219F">
            <w:pPr>
              <w:cnfStyle w:val="100000000000" w:firstRow="1" w:lastRow="0" w:firstColumn="0" w:lastColumn="0" w:oddVBand="0" w:evenVBand="0" w:oddHBand="0" w:evenHBand="0" w:firstRowFirstColumn="0" w:firstRowLastColumn="0" w:lastRowFirstColumn="0" w:lastRowLastColumn="0"/>
            </w:pPr>
          </w:p>
        </w:tc>
        <w:tc>
          <w:tcPr>
            <w:tcW w:w="307" w:type="pct"/>
          </w:tcPr>
          <w:p w14:paraId="7CDFE9CD" w14:textId="77777777" w:rsidR="00174351" w:rsidRDefault="00174351" w:rsidP="0085219F">
            <w:pPr>
              <w:cnfStyle w:val="100000000000" w:firstRow="1" w:lastRow="0" w:firstColumn="0" w:lastColumn="0" w:oddVBand="0" w:evenVBand="0" w:oddHBand="0" w:evenHBand="0" w:firstRowFirstColumn="0" w:firstRowLastColumn="0" w:lastRowFirstColumn="0" w:lastRowLastColumn="0"/>
            </w:pPr>
          </w:p>
        </w:tc>
        <w:tc>
          <w:tcPr>
            <w:tcW w:w="640" w:type="pct"/>
          </w:tcPr>
          <w:p w14:paraId="351959EE" w14:textId="77777777" w:rsidR="00174351" w:rsidRDefault="00174351" w:rsidP="0085219F">
            <w:pPr>
              <w:cnfStyle w:val="100000000000" w:firstRow="1" w:lastRow="0" w:firstColumn="0" w:lastColumn="0" w:oddVBand="0" w:evenVBand="0" w:oddHBand="0" w:evenHBand="0" w:firstRowFirstColumn="0" w:firstRowLastColumn="0" w:lastRowFirstColumn="0" w:lastRowLastColumn="0"/>
            </w:pPr>
          </w:p>
        </w:tc>
        <w:tc>
          <w:tcPr>
            <w:tcW w:w="1038" w:type="pct"/>
          </w:tcPr>
          <w:p w14:paraId="289BCE10" w14:textId="77777777" w:rsidR="00174351" w:rsidRDefault="00174351" w:rsidP="0085219F">
            <w:pPr>
              <w:cnfStyle w:val="100000000000" w:firstRow="1" w:lastRow="0" w:firstColumn="0" w:lastColumn="0" w:oddVBand="0" w:evenVBand="0" w:oddHBand="0" w:evenHBand="0" w:firstRowFirstColumn="0" w:firstRowLastColumn="0" w:lastRowFirstColumn="0" w:lastRowLastColumn="0"/>
            </w:pPr>
          </w:p>
        </w:tc>
        <w:tc>
          <w:tcPr>
            <w:tcW w:w="93" w:type="pct"/>
          </w:tcPr>
          <w:p w14:paraId="7C3D040A" w14:textId="77777777" w:rsidR="00174351" w:rsidRDefault="00174351" w:rsidP="0085219F">
            <w:pPr>
              <w:cnfStyle w:val="100000000000" w:firstRow="1" w:lastRow="0" w:firstColumn="0" w:lastColumn="0" w:oddVBand="0" w:evenVBand="0" w:oddHBand="0" w:evenHBand="0" w:firstRowFirstColumn="0" w:firstRowLastColumn="0" w:lastRowFirstColumn="0" w:lastRowLastColumn="0"/>
            </w:pPr>
          </w:p>
        </w:tc>
        <w:tc>
          <w:tcPr>
            <w:tcW w:w="575" w:type="pct"/>
          </w:tcPr>
          <w:p w14:paraId="4BD0F7BB" w14:textId="77777777" w:rsidR="00174351" w:rsidRDefault="00174351" w:rsidP="0085219F">
            <w:pPr>
              <w:cnfStyle w:val="100000000000" w:firstRow="1" w:lastRow="0" w:firstColumn="0" w:lastColumn="0" w:oddVBand="0" w:evenVBand="0" w:oddHBand="0" w:evenHBand="0" w:firstRowFirstColumn="0" w:firstRowLastColumn="0" w:lastRowFirstColumn="0" w:lastRowLastColumn="0"/>
            </w:pPr>
          </w:p>
        </w:tc>
      </w:tr>
      <w:tr w:rsidR="00174351" w14:paraId="3A8A70C9" w14:textId="77777777" w:rsidTr="008521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9" w:type="pct"/>
          </w:tcPr>
          <w:p w14:paraId="21E36016" w14:textId="77777777" w:rsidR="00174351" w:rsidRDefault="007D6968" w:rsidP="0085219F">
            <w:sdt>
              <w:sdtPr>
                <w:alias w:val="Approved By:"/>
                <w:tag w:val="Approved By:"/>
                <w:id w:val="-1471513911"/>
                <w:placeholder>
                  <w:docPart w:val="CFB6957841274CF39431785B9EE1B688"/>
                </w:placeholder>
                <w:temporary/>
                <w:showingPlcHdr/>
                <w15:appearance w15:val="hidden"/>
              </w:sdtPr>
              <w:sdtEndPr/>
              <w:sdtContent>
                <w:r w:rsidR="00174351">
                  <w:t>Approved By</w:t>
                </w:r>
              </w:sdtContent>
            </w:sdt>
          </w:p>
        </w:tc>
        <w:tc>
          <w:tcPr>
            <w:tcW w:w="1038" w:type="pct"/>
          </w:tcPr>
          <w:p w14:paraId="2AE9E337" w14:textId="77777777" w:rsidR="00174351" w:rsidRDefault="00174351" w:rsidP="0085219F">
            <w:pPr>
              <w:cnfStyle w:val="000000100000" w:firstRow="0" w:lastRow="0" w:firstColumn="0" w:lastColumn="0" w:oddVBand="0" w:evenVBand="0" w:oddHBand="1" w:evenHBand="0" w:firstRowFirstColumn="0" w:firstRowLastColumn="0" w:lastRowFirstColumn="0" w:lastRowLastColumn="0"/>
            </w:pPr>
          </w:p>
        </w:tc>
        <w:tc>
          <w:tcPr>
            <w:tcW w:w="93" w:type="pct"/>
          </w:tcPr>
          <w:p w14:paraId="69BE89CC" w14:textId="77777777" w:rsidR="00174351" w:rsidRDefault="00174351" w:rsidP="0085219F">
            <w:pPr>
              <w:cnfStyle w:val="000000100000" w:firstRow="0" w:lastRow="0" w:firstColumn="0" w:lastColumn="0" w:oddVBand="0" w:evenVBand="0" w:oddHBand="1" w:evenHBand="0" w:firstRowFirstColumn="0" w:firstRowLastColumn="0" w:lastRowFirstColumn="0" w:lastRowLastColumn="0"/>
            </w:pPr>
          </w:p>
        </w:tc>
        <w:sdt>
          <w:sdtPr>
            <w:alias w:val="Date:"/>
            <w:tag w:val="Date:"/>
            <w:id w:val="126055296"/>
            <w:placeholder>
              <w:docPart w:val="4A6D39F6BFFF41E09723D9AFDB199B85"/>
            </w:placeholder>
            <w:temporary/>
            <w:showingPlcHdr/>
            <w15:appearance w15:val="hidden"/>
          </w:sdtPr>
          <w:sdtEndPr/>
          <w:sdtContent>
            <w:tc>
              <w:tcPr>
                <w:tcW w:w="576" w:type="pct"/>
              </w:tcPr>
              <w:p w14:paraId="4DB948A0" w14:textId="77777777" w:rsidR="00174351" w:rsidRDefault="00174351" w:rsidP="0085219F">
                <w:pPr>
                  <w:cnfStyle w:val="000000100000" w:firstRow="0" w:lastRow="0" w:firstColumn="0" w:lastColumn="0" w:oddVBand="0" w:evenVBand="0" w:oddHBand="1" w:evenHBand="0" w:firstRowFirstColumn="0" w:firstRowLastColumn="0" w:lastRowFirstColumn="0" w:lastRowLastColumn="0"/>
                </w:pPr>
                <w:r>
                  <w:t>Date</w:t>
                </w:r>
              </w:p>
            </w:tc>
          </w:sdtContent>
        </w:sdt>
        <w:tc>
          <w:tcPr>
            <w:tcW w:w="307" w:type="pct"/>
          </w:tcPr>
          <w:p w14:paraId="58240315" w14:textId="77777777" w:rsidR="00174351" w:rsidRDefault="00174351" w:rsidP="0085219F">
            <w:pPr>
              <w:cnfStyle w:val="000000100000" w:firstRow="0" w:lastRow="0" w:firstColumn="0" w:lastColumn="0" w:oddVBand="0" w:evenVBand="0" w:oddHBand="1" w:evenHBand="0" w:firstRowFirstColumn="0" w:firstRowLastColumn="0" w:lastRowFirstColumn="0" w:lastRowLastColumn="0"/>
            </w:pPr>
          </w:p>
        </w:tc>
        <w:sdt>
          <w:sdtPr>
            <w:alias w:val="Approved By:"/>
            <w:tag w:val="Approved By:"/>
            <w:id w:val="-1885242522"/>
            <w:placeholder>
              <w:docPart w:val="95034AF5BAC64D458192BB8B1D72EB5F"/>
            </w:placeholder>
            <w:temporary/>
            <w:showingPlcHdr/>
            <w15:appearance w15:val="hidden"/>
          </w:sdtPr>
          <w:sdtEndPr/>
          <w:sdtContent>
            <w:tc>
              <w:tcPr>
                <w:tcW w:w="640" w:type="pct"/>
              </w:tcPr>
              <w:p w14:paraId="7897181D" w14:textId="77777777" w:rsidR="00174351" w:rsidRDefault="00174351" w:rsidP="0085219F">
                <w:pPr>
                  <w:cnfStyle w:val="000000100000" w:firstRow="0" w:lastRow="0" w:firstColumn="0" w:lastColumn="0" w:oddVBand="0" w:evenVBand="0" w:oddHBand="1" w:evenHBand="0" w:firstRowFirstColumn="0" w:firstRowLastColumn="0" w:lastRowFirstColumn="0" w:lastRowLastColumn="0"/>
                </w:pPr>
                <w:r>
                  <w:t>Approved By</w:t>
                </w:r>
              </w:p>
            </w:tc>
          </w:sdtContent>
        </w:sdt>
        <w:tc>
          <w:tcPr>
            <w:tcW w:w="1038" w:type="pct"/>
          </w:tcPr>
          <w:p w14:paraId="5785086B" w14:textId="77777777" w:rsidR="00174351" w:rsidRDefault="00174351" w:rsidP="0085219F">
            <w:pPr>
              <w:cnfStyle w:val="000000100000" w:firstRow="0" w:lastRow="0" w:firstColumn="0" w:lastColumn="0" w:oddVBand="0" w:evenVBand="0" w:oddHBand="1" w:evenHBand="0" w:firstRowFirstColumn="0" w:firstRowLastColumn="0" w:lastRowFirstColumn="0" w:lastRowLastColumn="0"/>
            </w:pPr>
          </w:p>
        </w:tc>
        <w:tc>
          <w:tcPr>
            <w:tcW w:w="93" w:type="pct"/>
          </w:tcPr>
          <w:p w14:paraId="25A0E2B0" w14:textId="77777777" w:rsidR="00174351" w:rsidRDefault="00174351" w:rsidP="0085219F">
            <w:pPr>
              <w:cnfStyle w:val="000000100000" w:firstRow="0" w:lastRow="0" w:firstColumn="0" w:lastColumn="0" w:oddVBand="0" w:evenVBand="0" w:oddHBand="1" w:evenHBand="0" w:firstRowFirstColumn="0" w:firstRowLastColumn="0" w:lastRowFirstColumn="0" w:lastRowLastColumn="0"/>
            </w:pPr>
          </w:p>
        </w:tc>
        <w:sdt>
          <w:sdtPr>
            <w:alias w:val="Date:"/>
            <w:tag w:val="Date:"/>
            <w:id w:val="-144667917"/>
            <w:placeholder>
              <w:docPart w:val="1BA5BEDA1D8545828F7977AB4C12509A"/>
            </w:placeholder>
            <w:temporary/>
            <w:showingPlcHdr/>
            <w15:appearance w15:val="hidden"/>
          </w:sdtPr>
          <w:sdtEndPr/>
          <w:sdtContent>
            <w:tc>
              <w:tcPr>
                <w:tcW w:w="575" w:type="pct"/>
              </w:tcPr>
              <w:p w14:paraId="28255068" w14:textId="77777777" w:rsidR="00174351" w:rsidRDefault="00174351" w:rsidP="0085219F">
                <w:pPr>
                  <w:cnfStyle w:val="000000100000" w:firstRow="0" w:lastRow="0" w:firstColumn="0" w:lastColumn="0" w:oddVBand="0" w:evenVBand="0" w:oddHBand="1" w:evenHBand="0" w:firstRowFirstColumn="0" w:firstRowLastColumn="0" w:lastRowFirstColumn="0" w:lastRowLastColumn="0"/>
                </w:pPr>
                <w:r>
                  <w:t>Date</w:t>
                </w:r>
              </w:p>
            </w:tc>
          </w:sdtContent>
        </w:sdt>
      </w:tr>
    </w:tbl>
    <w:p w14:paraId="6C15A20A" w14:textId="77777777" w:rsidR="00174351" w:rsidRDefault="00174351" w:rsidP="00174351"/>
    <w:p w14:paraId="14F63D5E" w14:textId="77777777" w:rsidR="00174351" w:rsidRPr="00174351" w:rsidRDefault="00174351">
      <w:pPr>
        <w:rPr>
          <w:sz w:val="24"/>
          <w:szCs w:val="24"/>
        </w:rPr>
      </w:pPr>
    </w:p>
    <w:sectPr w:rsidR="00174351" w:rsidRPr="00174351">
      <w:headerReference w:type="default" r:id="rId37"/>
      <w:footerReference w:type="default" r:id="rId38"/>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BC0C44" w14:textId="77777777" w:rsidR="007D6968" w:rsidRDefault="007D6968">
      <w:pPr>
        <w:spacing w:after="0" w:line="240" w:lineRule="auto"/>
      </w:pPr>
      <w:r>
        <w:separator/>
      </w:r>
    </w:p>
  </w:endnote>
  <w:endnote w:type="continuationSeparator" w:id="0">
    <w:p w14:paraId="0B8421F4" w14:textId="77777777" w:rsidR="007D6968" w:rsidRDefault="007D6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BB45C" w14:textId="77777777" w:rsidR="003A30C3" w:rsidRDefault="003A30C3" w:rsidP="001E042A">
    <w:pPr>
      <w:pStyle w:val="Footer"/>
      <w:rPr>
        <w:color w:val="5B9BD5" w:themeColor="accent1"/>
        <w:szCs w:val="20"/>
      </w:rPr>
    </w:pPr>
    <w:r>
      <w:rPr>
        <w:color w:val="5B9BD5" w:themeColor="accent1"/>
        <w:lang w:eastAsia="en-US"/>
      </w:rPr>
      <mc:AlternateContent>
        <mc:Choice Requires="wps">
          <w:drawing>
            <wp:anchor distT="0" distB="0" distL="114300" distR="114300" simplePos="0" relativeHeight="251659264" behindDoc="0" locked="0" layoutInCell="1" allowOverlap="1" wp14:anchorId="4970997F" wp14:editId="7FBD7D0B">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8978BF9"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966b54 [1614]" strokeweight="1.25pt">
              <w10:wrap anchorx="page" anchory="page"/>
            </v:rect>
          </w:pict>
        </mc:Fallback>
      </mc:AlternateContent>
    </w:r>
    <w:r>
      <w:rPr>
        <w:color w:val="5B9BD5" w:themeColor="accent1"/>
      </w:rPr>
      <w:t xml:space="preserve"> </w:t>
    </w:r>
    <w:r>
      <w:rPr>
        <w:color w:val="5B9BD5" w:themeColor="accent1"/>
        <w:szCs w:val="20"/>
      </w:rPr>
      <w:t xml:space="preserve">pg. </w:t>
    </w:r>
    <w:r>
      <w:rPr>
        <w:rFonts w:asciiTheme="minorHAnsi" w:eastAsiaTheme="minorEastAsia" w:hAnsiTheme="minorHAnsi" w:cstheme="minorBidi"/>
        <w:noProof w:val="0"/>
        <w:color w:val="5B9BD5" w:themeColor="accent1"/>
        <w:szCs w:val="20"/>
      </w:rPr>
      <w:fldChar w:fldCharType="begin"/>
    </w:r>
    <w:r>
      <w:rPr>
        <w:color w:val="5B9BD5" w:themeColor="accent1"/>
        <w:szCs w:val="20"/>
      </w:rPr>
      <w:instrText xml:space="preserve"> PAGE    \* MERGEFORMAT </w:instrText>
    </w:r>
    <w:r>
      <w:rPr>
        <w:rFonts w:asciiTheme="minorHAnsi" w:eastAsiaTheme="minorEastAsia" w:hAnsiTheme="minorHAnsi" w:cstheme="minorBidi"/>
        <w:noProof w:val="0"/>
        <w:color w:val="5B9BD5" w:themeColor="accent1"/>
        <w:szCs w:val="20"/>
      </w:rPr>
      <w:fldChar w:fldCharType="separate"/>
    </w:r>
    <w:r w:rsidR="00C051B7">
      <w:rPr>
        <w:color w:val="5B9BD5" w:themeColor="accent1"/>
        <w:szCs w:val="20"/>
      </w:rPr>
      <w:t>8</w:t>
    </w:r>
    <w:r>
      <w:rPr>
        <w:color w:val="5B9BD5" w:themeColor="accent1"/>
        <w:szCs w:val="20"/>
      </w:rPr>
      <w:fldChar w:fldCharType="end"/>
    </w:r>
    <w:r>
      <w:rPr>
        <w:color w:val="5B9BD5" w:themeColor="accent1"/>
        <w:szCs w:val="20"/>
      </w:rPr>
      <w:t xml:space="preserve"> </w:t>
    </w:r>
  </w:p>
  <w:p w14:paraId="57331246" w14:textId="77777777" w:rsidR="001E042A" w:rsidRDefault="003A30C3" w:rsidP="001E042A">
    <w:pPr>
      <w:pStyle w:val="Footer"/>
    </w:pPr>
    <w:r>
      <w:rPr>
        <w:color w:val="5B9BD5" w:themeColor="accent1"/>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B39175" w14:textId="77777777" w:rsidR="007D6968" w:rsidRDefault="007D6968">
      <w:pPr>
        <w:spacing w:after="0" w:line="240" w:lineRule="auto"/>
      </w:pPr>
      <w:r>
        <w:separator/>
      </w:r>
    </w:p>
  </w:footnote>
  <w:footnote w:type="continuationSeparator" w:id="0">
    <w:p w14:paraId="2CA06F5B" w14:textId="77777777" w:rsidR="007D6968" w:rsidRDefault="007D69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6EA28" w14:textId="77777777" w:rsidR="009A02C0" w:rsidRPr="00C051B7" w:rsidRDefault="009A02C0">
    <w:pPr>
      <w:pStyle w:val="Header"/>
      <w:rPr>
        <w:color w:val="000000" w:themeColor="text1"/>
      </w:rPr>
    </w:pPr>
    <w:r w:rsidRPr="00C051B7">
      <w:rPr>
        <w:rFonts w:cstheme="minorHAnsi"/>
        <w:color w:val="000000" w:themeColor="text1"/>
        <w:szCs w:val="20"/>
      </w:rPr>
      <w:t>AJHARALI SHAIKH                                                                                                       SEAT NO: UDCS3079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11BA6B78"/>
    <w:lvl w:ilvl="0" w:tplc="6DCA4422">
      <w:start w:val="1"/>
      <w:numFmt w:val="decimal"/>
      <w:pStyle w:val="Heading2"/>
      <w:lvlText w:val="%1."/>
      <w:lvlJc w:val="left"/>
      <w:pPr>
        <w:tabs>
          <w:tab w:val="num" w:pos="360"/>
        </w:tabs>
        <w:ind w:left="360" w:hanging="360"/>
      </w:pPr>
      <w:rPr>
        <w:rFonts w:hint="default"/>
        <w:sz w:val="30"/>
        <w:szCs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2" w15:restartNumberingAfterBreak="0">
    <w:nsid w:val="59AC7238"/>
    <w:multiLevelType w:val="multilevel"/>
    <w:tmpl w:val="266A0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BE15ED"/>
    <w:multiLevelType w:val="hybridMultilevel"/>
    <w:tmpl w:val="72F0C84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11B179D"/>
    <w:multiLevelType w:val="hybridMultilevel"/>
    <w:tmpl w:val="B69886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16" w15:restartNumberingAfterBreak="0">
    <w:nsid w:val="690A7C59"/>
    <w:multiLevelType w:val="hybridMultilevel"/>
    <w:tmpl w:val="5D420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D03D50"/>
    <w:multiLevelType w:val="hybridMultilevel"/>
    <w:tmpl w:val="1B5E577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E434E6A"/>
    <w:multiLevelType w:val="hybridMultilevel"/>
    <w:tmpl w:val="F552F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3C7A27"/>
    <w:multiLevelType w:val="hybridMultilevel"/>
    <w:tmpl w:val="E2102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15"/>
    <w:lvlOverride w:ilvl="0">
      <w:startOverride w:val="1"/>
    </w:lvlOverride>
  </w:num>
  <w:num w:numId="4">
    <w:abstractNumId w:val="10"/>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16"/>
  </w:num>
  <w:num w:numId="17">
    <w:abstractNumId w:val="13"/>
  </w:num>
  <w:num w:numId="18">
    <w:abstractNumId w:val="17"/>
  </w:num>
  <w:num w:numId="19">
    <w:abstractNumId w:val="12"/>
  </w:num>
  <w:num w:numId="20">
    <w:abstractNumId w:val="19"/>
  </w:num>
  <w:num w:numId="21">
    <w:abstractNumId w:val="18"/>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1039"/>
    <w:rsid w:val="0001361B"/>
    <w:rsid w:val="000218F9"/>
    <w:rsid w:val="000364B8"/>
    <w:rsid w:val="00081A71"/>
    <w:rsid w:val="00083B37"/>
    <w:rsid w:val="000A0612"/>
    <w:rsid w:val="000C0FA5"/>
    <w:rsid w:val="000C22B0"/>
    <w:rsid w:val="000F722F"/>
    <w:rsid w:val="00111502"/>
    <w:rsid w:val="00163ECB"/>
    <w:rsid w:val="00174351"/>
    <w:rsid w:val="001802E8"/>
    <w:rsid w:val="00187767"/>
    <w:rsid w:val="00190A83"/>
    <w:rsid w:val="001A2D67"/>
    <w:rsid w:val="001A728E"/>
    <w:rsid w:val="001A76E4"/>
    <w:rsid w:val="001E042A"/>
    <w:rsid w:val="00225505"/>
    <w:rsid w:val="002309A7"/>
    <w:rsid w:val="002351C6"/>
    <w:rsid w:val="00246F07"/>
    <w:rsid w:val="00282DD3"/>
    <w:rsid w:val="0028396A"/>
    <w:rsid w:val="00290879"/>
    <w:rsid w:val="002918E8"/>
    <w:rsid w:val="002A23EE"/>
    <w:rsid w:val="002B0A99"/>
    <w:rsid w:val="002C021E"/>
    <w:rsid w:val="002C131C"/>
    <w:rsid w:val="002E5520"/>
    <w:rsid w:val="00330FBB"/>
    <w:rsid w:val="003312ED"/>
    <w:rsid w:val="00351ED5"/>
    <w:rsid w:val="00355525"/>
    <w:rsid w:val="00397D54"/>
    <w:rsid w:val="003A30C3"/>
    <w:rsid w:val="003A31B8"/>
    <w:rsid w:val="003B77CF"/>
    <w:rsid w:val="003D09D5"/>
    <w:rsid w:val="003E2445"/>
    <w:rsid w:val="004004FD"/>
    <w:rsid w:val="004018C1"/>
    <w:rsid w:val="00413BE3"/>
    <w:rsid w:val="00426273"/>
    <w:rsid w:val="00453ABE"/>
    <w:rsid w:val="00460774"/>
    <w:rsid w:val="004727F4"/>
    <w:rsid w:val="004978C8"/>
    <w:rsid w:val="004A0A8D"/>
    <w:rsid w:val="004C2321"/>
    <w:rsid w:val="004C3ED5"/>
    <w:rsid w:val="004C5177"/>
    <w:rsid w:val="004E043D"/>
    <w:rsid w:val="004E262B"/>
    <w:rsid w:val="004E65D5"/>
    <w:rsid w:val="00517992"/>
    <w:rsid w:val="00526009"/>
    <w:rsid w:val="00536CB0"/>
    <w:rsid w:val="00541428"/>
    <w:rsid w:val="00566076"/>
    <w:rsid w:val="00575B92"/>
    <w:rsid w:val="00586DBE"/>
    <w:rsid w:val="005914C0"/>
    <w:rsid w:val="005D457C"/>
    <w:rsid w:val="005D4DC9"/>
    <w:rsid w:val="005F7999"/>
    <w:rsid w:val="0061065B"/>
    <w:rsid w:val="00626EDA"/>
    <w:rsid w:val="00666F90"/>
    <w:rsid w:val="0069222E"/>
    <w:rsid w:val="00694BEA"/>
    <w:rsid w:val="006A5436"/>
    <w:rsid w:val="006B7723"/>
    <w:rsid w:val="006D3786"/>
    <w:rsid w:val="006D7FF8"/>
    <w:rsid w:val="00704472"/>
    <w:rsid w:val="00791457"/>
    <w:rsid w:val="00797D79"/>
    <w:rsid w:val="007C5EE2"/>
    <w:rsid w:val="007D6968"/>
    <w:rsid w:val="007E754B"/>
    <w:rsid w:val="007F372E"/>
    <w:rsid w:val="00805B26"/>
    <w:rsid w:val="00814187"/>
    <w:rsid w:val="0087004B"/>
    <w:rsid w:val="008D5E06"/>
    <w:rsid w:val="008D6D77"/>
    <w:rsid w:val="008E556D"/>
    <w:rsid w:val="00926630"/>
    <w:rsid w:val="0093073A"/>
    <w:rsid w:val="00954BFF"/>
    <w:rsid w:val="00957B24"/>
    <w:rsid w:val="009760B5"/>
    <w:rsid w:val="00995FFD"/>
    <w:rsid w:val="009A02C0"/>
    <w:rsid w:val="009F327A"/>
    <w:rsid w:val="00A17B2C"/>
    <w:rsid w:val="00A5087A"/>
    <w:rsid w:val="00A540FD"/>
    <w:rsid w:val="00A66C5A"/>
    <w:rsid w:val="00A67C98"/>
    <w:rsid w:val="00A75B96"/>
    <w:rsid w:val="00A77CC3"/>
    <w:rsid w:val="00A80C8B"/>
    <w:rsid w:val="00A86BBE"/>
    <w:rsid w:val="00A9246B"/>
    <w:rsid w:val="00AA316B"/>
    <w:rsid w:val="00AC40AA"/>
    <w:rsid w:val="00AE44DE"/>
    <w:rsid w:val="00B14450"/>
    <w:rsid w:val="00B16D8B"/>
    <w:rsid w:val="00B613AC"/>
    <w:rsid w:val="00B74AD9"/>
    <w:rsid w:val="00BA5362"/>
    <w:rsid w:val="00BC1FD2"/>
    <w:rsid w:val="00BC3FCC"/>
    <w:rsid w:val="00BC4749"/>
    <w:rsid w:val="00BD4912"/>
    <w:rsid w:val="00BF6927"/>
    <w:rsid w:val="00C051B7"/>
    <w:rsid w:val="00C6029B"/>
    <w:rsid w:val="00C66B84"/>
    <w:rsid w:val="00C92C41"/>
    <w:rsid w:val="00CA1039"/>
    <w:rsid w:val="00CE4EB5"/>
    <w:rsid w:val="00CF3A7B"/>
    <w:rsid w:val="00CF3EDD"/>
    <w:rsid w:val="00D22E84"/>
    <w:rsid w:val="00D57E3E"/>
    <w:rsid w:val="00D661BB"/>
    <w:rsid w:val="00DB24CB"/>
    <w:rsid w:val="00DC1D48"/>
    <w:rsid w:val="00DF5013"/>
    <w:rsid w:val="00E05D91"/>
    <w:rsid w:val="00E36F79"/>
    <w:rsid w:val="00E423CB"/>
    <w:rsid w:val="00E50A7B"/>
    <w:rsid w:val="00E57EC3"/>
    <w:rsid w:val="00E9640A"/>
    <w:rsid w:val="00F1586E"/>
    <w:rsid w:val="00F26014"/>
    <w:rsid w:val="00F438D2"/>
    <w:rsid w:val="00F51453"/>
    <w:rsid w:val="00F8471E"/>
    <w:rsid w:val="00FC3D90"/>
    <w:rsid w:val="00FC55B9"/>
    <w:rsid w:val="00FE0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3B0A63"/>
  <w15:chartTrackingRefBased/>
  <w15:docId w15:val="{8E2D6CD7-9E7E-472B-B638-401663665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42A"/>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semiHidden/>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unhideWhenUsed/>
    <w:qFormat/>
    <w:rsid w:val="002351C6"/>
    <w:pPr>
      <w:ind w:left="720"/>
      <w:contextualSpacing/>
    </w:pPr>
  </w:style>
  <w:style w:type="paragraph" w:styleId="NormalWeb">
    <w:name w:val="Normal (Web)"/>
    <w:basedOn w:val="Normal"/>
    <w:uiPriority w:val="99"/>
    <w:semiHidden/>
    <w:unhideWhenUsed/>
    <w:rsid w:val="003D09D5"/>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styleId="Strong">
    <w:name w:val="Strong"/>
    <w:basedOn w:val="DefaultParagraphFont"/>
    <w:uiPriority w:val="22"/>
    <w:qFormat/>
    <w:rsid w:val="003D09D5"/>
    <w:rPr>
      <w:b/>
      <w:bCs/>
    </w:rPr>
  </w:style>
  <w:style w:type="character" w:styleId="Emphasis">
    <w:name w:val="Emphasis"/>
    <w:basedOn w:val="DefaultParagraphFont"/>
    <w:uiPriority w:val="20"/>
    <w:qFormat/>
    <w:rsid w:val="003D09D5"/>
    <w:rPr>
      <w:i/>
      <w:iCs/>
    </w:rPr>
  </w:style>
  <w:style w:type="table" w:customStyle="1" w:styleId="ProjectScopeTable1">
    <w:name w:val="Project Scope Table1"/>
    <w:basedOn w:val="TableNormal"/>
    <w:uiPriority w:val="99"/>
    <w:rsid w:val="00174351"/>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customStyle="1" w:styleId="Default">
    <w:name w:val="Default"/>
    <w:rsid w:val="00187767"/>
    <w:pPr>
      <w:autoSpaceDE w:val="0"/>
      <w:autoSpaceDN w:val="0"/>
      <w:adjustRightInd w:val="0"/>
      <w:spacing w:after="0" w:line="240" w:lineRule="auto"/>
    </w:pPr>
    <w:rPr>
      <w:rFonts w:ascii="Calibri" w:eastAsia="Arial" w:hAnsi="Calibri" w:cs="Calibri"/>
      <w:color w:val="000000"/>
      <w:sz w:val="24"/>
      <w:szCs w:val="24"/>
      <w:lang w:eastAsia="en-US" w:bidi="hi-IN"/>
    </w:rPr>
  </w:style>
  <w:style w:type="character" w:customStyle="1" w:styleId="pl-k">
    <w:name w:val="pl-k"/>
    <w:basedOn w:val="DefaultParagraphFont"/>
    <w:rsid w:val="004E043D"/>
  </w:style>
  <w:style w:type="character" w:customStyle="1" w:styleId="pl-s1">
    <w:name w:val="pl-s1"/>
    <w:basedOn w:val="DefaultParagraphFont"/>
    <w:rsid w:val="004E043D"/>
  </w:style>
  <w:style w:type="character" w:customStyle="1" w:styleId="pl-v">
    <w:name w:val="pl-v"/>
    <w:basedOn w:val="DefaultParagraphFont"/>
    <w:rsid w:val="004E043D"/>
  </w:style>
  <w:style w:type="character" w:customStyle="1" w:styleId="pl-c1">
    <w:name w:val="pl-c1"/>
    <w:basedOn w:val="DefaultParagraphFont"/>
    <w:rsid w:val="004E043D"/>
  </w:style>
  <w:style w:type="character" w:customStyle="1" w:styleId="pl-en">
    <w:name w:val="pl-en"/>
    <w:basedOn w:val="DefaultParagraphFont"/>
    <w:rsid w:val="004E043D"/>
  </w:style>
  <w:style w:type="character" w:customStyle="1" w:styleId="pl-s">
    <w:name w:val="pl-s"/>
    <w:basedOn w:val="DefaultParagraphFont"/>
    <w:rsid w:val="004E043D"/>
  </w:style>
  <w:style w:type="character" w:customStyle="1" w:styleId="pl-token">
    <w:name w:val="pl-token"/>
    <w:basedOn w:val="DefaultParagraphFont"/>
    <w:rsid w:val="004E043D"/>
  </w:style>
  <w:style w:type="character" w:customStyle="1" w:styleId="pl-c">
    <w:name w:val="pl-c"/>
    <w:basedOn w:val="DefaultParagraphFont"/>
    <w:rsid w:val="004E043D"/>
  </w:style>
  <w:style w:type="paragraph" w:styleId="HTMLPreformatted">
    <w:name w:val="HTML Preformatted"/>
    <w:basedOn w:val="Normal"/>
    <w:link w:val="HTMLPreformattedChar"/>
    <w:uiPriority w:val="99"/>
    <w:semiHidden/>
    <w:unhideWhenUsed/>
    <w:rsid w:val="00111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en-IN" w:eastAsia="en-IN"/>
    </w:rPr>
  </w:style>
  <w:style w:type="character" w:customStyle="1" w:styleId="HTMLPreformattedChar">
    <w:name w:val="HTML Preformatted Char"/>
    <w:basedOn w:val="DefaultParagraphFont"/>
    <w:link w:val="HTMLPreformatted"/>
    <w:uiPriority w:val="99"/>
    <w:semiHidden/>
    <w:rsid w:val="00111502"/>
    <w:rPr>
      <w:rFonts w:ascii="Courier New" w:eastAsia="Times New Roman" w:hAnsi="Courier New" w:cs="Courier New"/>
      <w:color w:val="auto"/>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91618">
      <w:bodyDiv w:val="1"/>
      <w:marLeft w:val="0"/>
      <w:marRight w:val="0"/>
      <w:marTop w:val="0"/>
      <w:marBottom w:val="0"/>
      <w:divBdr>
        <w:top w:val="none" w:sz="0" w:space="0" w:color="auto"/>
        <w:left w:val="none" w:sz="0" w:space="0" w:color="auto"/>
        <w:bottom w:val="none" w:sz="0" w:space="0" w:color="auto"/>
        <w:right w:val="none" w:sz="0" w:space="0" w:color="auto"/>
      </w:divBdr>
    </w:div>
    <w:div w:id="50353951">
      <w:bodyDiv w:val="1"/>
      <w:marLeft w:val="0"/>
      <w:marRight w:val="0"/>
      <w:marTop w:val="0"/>
      <w:marBottom w:val="0"/>
      <w:divBdr>
        <w:top w:val="none" w:sz="0" w:space="0" w:color="auto"/>
        <w:left w:val="none" w:sz="0" w:space="0" w:color="auto"/>
        <w:bottom w:val="none" w:sz="0" w:space="0" w:color="auto"/>
        <w:right w:val="none" w:sz="0" w:space="0" w:color="auto"/>
      </w:divBdr>
    </w:div>
    <w:div w:id="301277289">
      <w:bodyDiv w:val="1"/>
      <w:marLeft w:val="0"/>
      <w:marRight w:val="0"/>
      <w:marTop w:val="0"/>
      <w:marBottom w:val="0"/>
      <w:divBdr>
        <w:top w:val="none" w:sz="0" w:space="0" w:color="auto"/>
        <w:left w:val="none" w:sz="0" w:space="0" w:color="auto"/>
        <w:bottom w:val="none" w:sz="0" w:space="0" w:color="auto"/>
        <w:right w:val="none" w:sz="0" w:space="0" w:color="auto"/>
      </w:divBdr>
    </w:div>
    <w:div w:id="677385195">
      <w:bodyDiv w:val="1"/>
      <w:marLeft w:val="0"/>
      <w:marRight w:val="0"/>
      <w:marTop w:val="0"/>
      <w:marBottom w:val="0"/>
      <w:divBdr>
        <w:top w:val="none" w:sz="0" w:space="0" w:color="auto"/>
        <w:left w:val="none" w:sz="0" w:space="0" w:color="auto"/>
        <w:bottom w:val="none" w:sz="0" w:space="0" w:color="auto"/>
        <w:right w:val="none" w:sz="0" w:space="0" w:color="auto"/>
      </w:divBdr>
    </w:div>
    <w:div w:id="740298358">
      <w:bodyDiv w:val="1"/>
      <w:marLeft w:val="0"/>
      <w:marRight w:val="0"/>
      <w:marTop w:val="0"/>
      <w:marBottom w:val="0"/>
      <w:divBdr>
        <w:top w:val="none" w:sz="0" w:space="0" w:color="auto"/>
        <w:left w:val="none" w:sz="0" w:space="0" w:color="auto"/>
        <w:bottom w:val="none" w:sz="0" w:space="0" w:color="auto"/>
        <w:right w:val="none" w:sz="0" w:space="0" w:color="auto"/>
      </w:divBdr>
    </w:div>
    <w:div w:id="1042436454">
      <w:bodyDiv w:val="1"/>
      <w:marLeft w:val="0"/>
      <w:marRight w:val="0"/>
      <w:marTop w:val="0"/>
      <w:marBottom w:val="0"/>
      <w:divBdr>
        <w:top w:val="none" w:sz="0" w:space="0" w:color="auto"/>
        <w:left w:val="none" w:sz="0" w:space="0" w:color="auto"/>
        <w:bottom w:val="none" w:sz="0" w:space="0" w:color="auto"/>
        <w:right w:val="none" w:sz="0" w:space="0" w:color="auto"/>
      </w:divBdr>
    </w:div>
    <w:div w:id="1093011555">
      <w:bodyDiv w:val="1"/>
      <w:marLeft w:val="0"/>
      <w:marRight w:val="0"/>
      <w:marTop w:val="0"/>
      <w:marBottom w:val="0"/>
      <w:divBdr>
        <w:top w:val="none" w:sz="0" w:space="0" w:color="auto"/>
        <w:left w:val="none" w:sz="0" w:space="0" w:color="auto"/>
        <w:bottom w:val="none" w:sz="0" w:space="0" w:color="auto"/>
        <w:right w:val="none" w:sz="0" w:space="0" w:color="auto"/>
      </w:divBdr>
    </w:div>
    <w:div w:id="1509322111">
      <w:bodyDiv w:val="1"/>
      <w:marLeft w:val="0"/>
      <w:marRight w:val="0"/>
      <w:marTop w:val="0"/>
      <w:marBottom w:val="0"/>
      <w:divBdr>
        <w:top w:val="none" w:sz="0" w:space="0" w:color="auto"/>
        <w:left w:val="none" w:sz="0" w:space="0" w:color="auto"/>
        <w:bottom w:val="none" w:sz="0" w:space="0" w:color="auto"/>
        <w:right w:val="none" w:sz="0" w:space="0" w:color="auto"/>
      </w:divBdr>
    </w:div>
    <w:div w:id="1888376783">
      <w:bodyDiv w:val="1"/>
      <w:marLeft w:val="0"/>
      <w:marRight w:val="0"/>
      <w:marTop w:val="0"/>
      <w:marBottom w:val="0"/>
      <w:divBdr>
        <w:top w:val="none" w:sz="0" w:space="0" w:color="auto"/>
        <w:left w:val="none" w:sz="0" w:space="0" w:color="auto"/>
        <w:bottom w:val="none" w:sz="0" w:space="0" w:color="auto"/>
        <w:right w:val="none" w:sz="0" w:space="0" w:color="auto"/>
      </w:divBdr>
    </w:div>
    <w:div w:id="1923903246">
      <w:bodyDiv w:val="1"/>
      <w:marLeft w:val="0"/>
      <w:marRight w:val="0"/>
      <w:marTop w:val="0"/>
      <w:marBottom w:val="0"/>
      <w:divBdr>
        <w:top w:val="none" w:sz="0" w:space="0" w:color="auto"/>
        <w:left w:val="none" w:sz="0" w:space="0" w:color="auto"/>
        <w:bottom w:val="none" w:sz="0" w:space="0" w:color="auto"/>
        <w:right w:val="none" w:sz="0" w:space="0" w:color="auto"/>
      </w:divBdr>
    </w:div>
    <w:div w:id="2036493849">
      <w:bodyDiv w:val="1"/>
      <w:marLeft w:val="0"/>
      <w:marRight w:val="0"/>
      <w:marTop w:val="0"/>
      <w:marBottom w:val="0"/>
      <w:divBdr>
        <w:top w:val="none" w:sz="0" w:space="0" w:color="auto"/>
        <w:left w:val="none" w:sz="0" w:space="0" w:color="auto"/>
        <w:bottom w:val="none" w:sz="0" w:space="0" w:color="auto"/>
        <w:right w:val="none" w:sz="0" w:space="0" w:color="auto"/>
      </w:divBdr>
    </w:div>
    <w:div w:id="2045909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Takeo_Kanade" TargetMode="External"/><Relationship Id="rId18" Type="http://schemas.openxmlformats.org/officeDocument/2006/relationships/hyperlink" Target="https://en.wikipedia.org/wiki/Database" TargetMode="External"/><Relationship Id="rId26" Type="http://schemas.openxmlformats.org/officeDocument/2006/relationships/hyperlink" Target="https://en.wikipedia.org/wiki/Fingerprint" TargetMode="External"/><Relationship Id="rId39" Type="http://schemas.openxmlformats.org/officeDocument/2006/relationships/fontTable" Target="fontTable.xml"/><Relationship Id="rId21" Type="http://schemas.openxmlformats.org/officeDocument/2006/relationships/hyperlink" Target="https://en.wikipedia.org/wiki/Application_software" TargetMode="External"/><Relationship Id="rId34" Type="http://schemas.openxmlformats.org/officeDocument/2006/relationships/image" Target="media/image5.jpeg"/><Relationship Id="rId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hyperlink" Target="https://en.wikipedia.org/wiki/Digital_image" TargetMode="External"/><Relationship Id="rId20" Type="http://schemas.openxmlformats.org/officeDocument/2006/relationships/hyperlink" Target="https://en.wikipedia.org/wiki/ID_verification_service" TargetMode="External"/><Relationship Id="rId29" Type="http://schemas.openxmlformats.org/officeDocument/2006/relationships/hyperlink" Target="https://en.wikipedia.org/wiki/Search_engine_indexing"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Widows_peak" TargetMode="External"/><Relationship Id="rId24" Type="http://schemas.openxmlformats.org/officeDocument/2006/relationships/hyperlink" Target="https://en.wikipedia.org/wiki/Biometrics" TargetMode="External"/><Relationship Id="rId32" Type="http://schemas.openxmlformats.org/officeDocument/2006/relationships/image" Target="media/image3.jpeg"/><Relationship Id="rId37" Type="http://schemas.openxmlformats.org/officeDocument/2006/relationships/header" Target="header1.xml"/><Relationship Id="rId40"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hyperlink" Target="https://en.wikipedia.org/wiki/Human_face" TargetMode="External"/><Relationship Id="rId23" Type="http://schemas.openxmlformats.org/officeDocument/2006/relationships/hyperlink" Target="https://en.wikipedia.org/wiki/Robotics" TargetMode="External"/><Relationship Id="rId28" Type="http://schemas.openxmlformats.org/officeDocument/2006/relationships/hyperlink" Target="https://en.wikipedia.org/wiki/Video_surveillance" TargetMode="External"/><Relationship Id="rId36" Type="http://schemas.openxmlformats.org/officeDocument/2006/relationships/image" Target="media/image7.jpeg"/><Relationship Id="rId10" Type="http://schemas.openxmlformats.org/officeDocument/2006/relationships/hyperlink" Target="https://en.wikipedia.org/wiki/Graphics_tablet" TargetMode="External"/><Relationship Id="rId19" Type="http://schemas.openxmlformats.org/officeDocument/2006/relationships/hyperlink" Target="https://en.wikipedia.org/wiki/Authenticate" TargetMode="External"/><Relationship Id="rId31"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en.wikipedia.org/wiki/Helen_Chan_Wolf" TargetMode="External"/><Relationship Id="rId14" Type="http://schemas.openxmlformats.org/officeDocument/2006/relationships/hyperlink" Target="https://en.wikipedia.org/wiki/Biometrics" TargetMode="External"/><Relationship Id="rId22" Type="http://schemas.openxmlformats.org/officeDocument/2006/relationships/hyperlink" Target="https://en.wikipedia.org/wiki/Smartphone" TargetMode="External"/><Relationship Id="rId27" Type="http://schemas.openxmlformats.org/officeDocument/2006/relationships/hyperlink" Target="https://en.wikipedia.org/wiki/Human-computer_interaction" TargetMode="External"/><Relationship Id="rId30" Type="http://schemas.openxmlformats.org/officeDocument/2006/relationships/hyperlink" Target="https://en.wikipedia.org/wiki/Facial_recognition_system" TargetMode="External"/><Relationship Id="rId35" Type="http://schemas.openxmlformats.org/officeDocument/2006/relationships/image" Target="media/image6.jpeg"/><Relationship Id="rId8" Type="http://schemas.openxmlformats.org/officeDocument/2006/relationships/hyperlink" Target="https://en.wikipedia.org/wiki/Woody_Bledsoe" TargetMode="External"/><Relationship Id="rId3" Type="http://schemas.openxmlformats.org/officeDocument/2006/relationships/settings" Target="settings.xml"/><Relationship Id="rId12" Type="http://schemas.openxmlformats.org/officeDocument/2006/relationships/hyperlink" Target="https://en.wikipedia.org/wiki/Facial_recognition_system" TargetMode="External"/><Relationship Id="rId17" Type="http://schemas.openxmlformats.org/officeDocument/2006/relationships/hyperlink" Target="https://en.wikipedia.org/wiki/Film_frame" TargetMode="External"/><Relationship Id="rId25" Type="http://schemas.openxmlformats.org/officeDocument/2006/relationships/hyperlink" Target="https://en.wikipedia.org/wiki/Iris_recognition" TargetMode="External"/><Relationship Id="rId33" Type="http://schemas.openxmlformats.org/officeDocument/2006/relationships/image" Target="media/image4.jpeg"/><Relationship Id="rId3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7991847714245DBB4F88A439CCBF67A"/>
        <w:category>
          <w:name w:val="General"/>
          <w:gallery w:val="placeholder"/>
        </w:category>
        <w:types>
          <w:type w:val="bbPlcHdr"/>
        </w:types>
        <w:behaviors>
          <w:behavior w:val="content"/>
        </w:behaviors>
        <w:guid w:val="{A796C4E3-0D39-449D-8594-97CB186FE2C8}"/>
      </w:docPartPr>
      <w:docPartBody>
        <w:p w:rsidR="00F10903" w:rsidRDefault="00637DD5">
          <w:pPr>
            <w:pStyle w:val="E7991847714245DBB4F88A439CCBF67A"/>
          </w:pPr>
          <w:r>
            <w:t>Overview</w:t>
          </w:r>
        </w:p>
      </w:docPartBody>
    </w:docPart>
    <w:docPart>
      <w:docPartPr>
        <w:name w:val="17062ADD8BBB4B9C98735971AAF77739"/>
        <w:category>
          <w:name w:val="General"/>
          <w:gallery w:val="placeholder"/>
        </w:category>
        <w:types>
          <w:type w:val="bbPlcHdr"/>
        </w:types>
        <w:behaviors>
          <w:behavior w:val="content"/>
        </w:behaviors>
        <w:guid w:val="{E37A1CDA-A7DA-4000-B5E6-49EAEAD7D3AF}"/>
      </w:docPartPr>
      <w:docPartBody>
        <w:p w:rsidR="00F10903" w:rsidRDefault="00637DD5">
          <w:pPr>
            <w:pStyle w:val="17062ADD8BBB4B9C98735971AAF77739"/>
          </w:pPr>
          <w:r>
            <w:t>Project Background and Description</w:t>
          </w:r>
        </w:p>
      </w:docPartBody>
    </w:docPart>
    <w:docPart>
      <w:docPartPr>
        <w:name w:val="2A61E4F153144D2F861FBDB4B6EF890C"/>
        <w:category>
          <w:name w:val="General"/>
          <w:gallery w:val="placeholder"/>
        </w:category>
        <w:types>
          <w:type w:val="bbPlcHdr"/>
        </w:types>
        <w:behaviors>
          <w:behavior w:val="content"/>
        </w:behaviors>
        <w:guid w:val="{A01306D4-2B17-4C85-A9C0-261CE0278F9B}"/>
      </w:docPartPr>
      <w:docPartBody>
        <w:p w:rsidR="00F10903" w:rsidRDefault="00637DD5">
          <w:pPr>
            <w:pStyle w:val="2A61E4F153144D2F861FBDB4B6EF890C"/>
          </w:pPr>
          <w:r>
            <w:t xml:space="preserve">Describe how this </w:t>
          </w:r>
          <w:r w:rsidRPr="008D5E06">
            <w:t>project</w:t>
          </w:r>
          <w:r>
            <w:t xml:space="preserve"> came about, who is involved, and the purpose.</w:t>
          </w:r>
        </w:p>
      </w:docPartBody>
    </w:docPart>
    <w:docPart>
      <w:docPartPr>
        <w:name w:val="BF02695B46BB41109BBF679964CB3756"/>
        <w:category>
          <w:name w:val="General"/>
          <w:gallery w:val="placeholder"/>
        </w:category>
        <w:types>
          <w:type w:val="bbPlcHdr"/>
        </w:types>
        <w:behaviors>
          <w:behavior w:val="content"/>
        </w:behaviors>
        <w:guid w:val="{D4A19E07-AA90-44F3-ADA7-D555E2652D8F}"/>
      </w:docPartPr>
      <w:docPartBody>
        <w:p w:rsidR="00F10903" w:rsidRDefault="00637DD5">
          <w:pPr>
            <w:pStyle w:val="BF02695B46BB41109BBF679964CB3756"/>
          </w:pPr>
          <w:r w:rsidRPr="00626EDA">
            <w:t>Note: To delete any tip (such as this), select it and start typing. If you’re not yet ready to add your own text, select a tip and press spacebar to remove it.</w:t>
          </w:r>
        </w:p>
      </w:docPartBody>
    </w:docPart>
    <w:docPart>
      <w:docPartPr>
        <w:name w:val="F5B847B8A0B245C98DC4EE07639F8708"/>
        <w:category>
          <w:name w:val="General"/>
          <w:gallery w:val="placeholder"/>
        </w:category>
        <w:types>
          <w:type w:val="bbPlcHdr"/>
        </w:types>
        <w:behaviors>
          <w:behavior w:val="content"/>
        </w:behaviors>
        <w:guid w:val="{F1B29FF9-13AB-464D-8251-5F53B05BFF83}"/>
      </w:docPartPr>
      <w:docPartBody>
        <w:p w:rsidR="00F10903" w:rsidRDefault="00637DD5">
          <w:pPr>
            <w:pStyle w:val="F5B847B8A0B245C98DC4EE07639F8708"/>
          </w:pPr>
          <w:r>
            <w:t>Project Scope</w:t>
          </w:r>
        </w:p>
      </w:docPartBody>
    </w:docPart>
    <w:docPart>
      <w:docPartPr>
        <w:name w:val="9B727C390DB04E7485787589A49C9FB0"/>
        <w:category>
          <w:name w:val="General"/>
          <w:gallery w:val="placeholder"/>
        </w:category>
        <w:types>
          <w:type w:val="bbPlcHdr"/>
        </w:types>
        <w:behaviors>
          <w:behavior w:val="content"/>
        </w:behaviors>
        <w:guid w:val="{5BC4B8B1-4B5C-41D6-95C1-E6EFCD7A5E68}"/>
      </w:docPartPr>
      <w:docPartBody>
        <w:p w:rsidR="00F10903" w:rsidRDefault="00637DD5">
          <w:pPr>
            <w:pStyle w:val="9B727C390DB04E7485787589A49C9FB0"/>
          </w:pPr>
          <w:r>
            <w:t xml:space="preserve">Project scope defines </w:t>
          </w:r>
          <w:r w:rsidRPr="008D5E06">
            <w:t>the</w:t>
          </w:r>
          <w:r>
            <w:t xml:space="preserve"> boundaries of a project. Think of the scope as an imaginary box that will enclose all the project elements/activities.</w:t>
          </w:r>
        </w:p>
      </w:docPartBody>
    </w:docPart>
    <w:docPart>
      <w:docPartPr>
        <w:name w:val="4D5501B8E90C425A9D3FC3385608BCB6"/>
        <w:category>
          <w:name w:val="General"/>
          <w:gallery w:val="placeholder"/>
        </w:category>
        <w:types>
          <w:type w:val="bbPlcHdr"/>
        </w:types>
        <w:behaviors>
          <w:behavior w:val="content"/>
        </w:behaviors>
        <w:guid w:val="{B6A8B8E0-9A3D-4A7D-9A6D-0172A6FC7D66}"/>
      </w:docPartPr>
      <w:docPartBody>
        <w:p w:rsidR="00F10903" w:rsidRDefault="00637DD5">
          <w:pPr>
            <w:pStyle w:val="4D5501B8E90C425A9D3FC3385608BCB6"/>
          </w:pPr>
          <w:r>
            <w:t>It not only defines what you are doing (what goes into the box), but it sets limits for what will not be done as part of the project (what doesn’t fit in the box).</w:t>
          </w:r>
        </w:p>
      </w:docPartBody>
    </w:docPart>
    <w:docPart>
      <w:docPartPr>
        <w:name w:val="76B57B42E7C949C3988D638B4919C087"/>
        <w:category>
          <w:name w:val="General"/>
          <w:gallery w:val="placeholder"/>
        </w:category>
        <w:types>
          <w:type w:val="bbPlcHdr"/>
        </w:types>
        <w:behaviors>
          <w:behavior w:val="content"/>
        </w:behaviors>
        <w:guid w:val="{2EBE61C7-5B36-4514-A3EC-8ABCC347FDEB}"/>
      </w:docPartPr>
      <w:docPartBody>
        <w:p w:rsidR="00F10903" w:rsidRDefault="00637DD5">
          <w:pPr>
            <w:pStyle w:val="76B57B42E7C949C3988D638B4919C087"/>
          </w:pPr>
          <w:r>
            <w:t>Scope answers questions including what will be done, wh</w:t>
          </w:r>
          <w:r w:rsidRPr="008D5E06">
            <w:t>at won’t be done</w:t>
          </w:r>
          <w:r>
            <w:t>, and what the result will look like.</w:t>
          </w:r>
        </w:p>
      </w:docPartBody>
    </w:docPart>
    <w:docPart>
      <w:docPartPr>
        <w:name w:val="08BC2C92AA2840748F178C71555168ED"/>
        <w:category>
          <w:name w:val="General"/>
          <w:gallery w:val="placeholder"/>
        </w:category>
        <w:types>
          <w:type w:val="bbPlcHdr"/>
        </w:types>
        <w:behaviors>
          <w:behavior w:val="content"/>
        </w:behaviors>
        <w:guid w:val="{BC99A33B-5C6C-4989-B238-4DB791C37ABD}"/>
      </w:docPartPr>
      <w:docPartBody>
        <w:p w:rsidR="00F10903" w:rsidRDefault="00637DD5">
          <w:pPr>
            <w:pStyle w:val="08BC2C92AA2840748F178C71555168ED"/>
          </w:pPr>
          <w:r>
            <w:t>High-Level Requirements</w:t>
          </w:r>
        </w:p>
      </w:docPartBody>
    </w:docPart>
    <w:docPart>
      <w:docPartPr>
        <w:name w:val="7C1EED8A83154C8FAC6C5AD168C48501"/>
        <w:category>
          <w:name w:val="General"/>
          <w:gallery w:val="placeholder"/>
        </w:category>
        <w:types>
          <w:type w:val="bbPlcHdr"/>
        </w:types>
        <w:behaviors>
          <w:behavior w:val="content"/>
        </w:behaviors>
        <w:guid w:val="{50A4AFC5-B5DF-4B16-8A9F-DDC873EFCE1C}"/>
      </w:docPartPr>
      <w:docPartBody>
        <w:p w:rsidR="00F10903" w:rsidRDefault="00637DD5">
          <w:pPr>
            <w:pStyle w:val="7C1EED8A83154C8FAC6C5AD168C48501"/>
          </w:pPr>
          <w:r>
            <w:t xml:space="preserve">Describe the high </w:t>
          </w:r>
          <w:r w:rsidRPr="008D5E06">
            <w:t>level</w:t>
          </w:r>
          <w:r>
            <w:t xml:space="preserve"> requirements for the project. For example:</w:t>
          </w:r>
        </w:p>
      </w:docPartBody>
    </w:docPart>
    <w:docPart>
      <w:docPartPr>
        <w:name w:val="DBD998E50B3D48719AE791A5E40EA71D"/>
        <w:category>
          <w:name w:val="General"/>
          <w:gallery w:val="placeholder"/>
        </w:category>
        <w:types>
          <w:type w:val="bbPlcHdr"/>
        </w:types>
        <w:behaviors>
          <w:behavior w:val="content"/>
        </w:behaviors>
        <w:guid w:val="{A2B7AECC-4462-428C-86CB-6C1BE639D41D}"/>
      </w:docPartPr>
      <w:docPartBody>
        <w:p w:rsidR="00F10903" w:rsidRDefault="00637DD5">
          <w:pPr>
            <w:pStyle w:val="DBD998E50B3D48719AE791A5E40EA71D"/>
          </w:pPr>
          <w:r>
            <w:t>Deliverables</w:t>
          </w:r>
        </w:p>
      </w:docPartBody>
    </w:docPart>
    <w:docPart>
      <w:docPartPr>
        <w:name w:val="D11197BD4FAC493295A18CE6FC1AE895"/>
        <w:category>
          <w:name w:val="General"/>
          <w:gallery w:val="placeholder"/>
        </w:category>
        <w:types>
          <w:type w:val="bbPlcHdr"/>
        </w:types>
        <w:behaviors>
          <w:behavior w:val="content"/>
        </w:behaviors>
        <w:guid w:val="{72C618BD-186C-4214-A9B3-468F0D6EBBEA}"/>
      </w:docPartPr>
      <w:docPartBody>
        <w:p w:rsidR="00F10903" w:rsidRDefault="00637DD5">
          <w:pPr>
            <w:pStyle w:val="D11197BD4FAC493295A18CE6FC1AE895"/>
          </w:pPr>
          <w:r w:rsidRPr="008D5E06">
            <w:t>List agencies, stakeholders or divisions which will be impacted by this project and describe how they will be affected by the project.</w:t>
          </w:r>
        </w:p>
      </w:docPartBody>
    </w:docPart>
    <w:docPart>
      <w:docPartPr>
        <w:name w:val="2250DBF42AC4459F9B42E3FF43C549DC"/>
        <w:category>
          <w:name w:val="General"/>
          <w:gallery w:val="placeholder"/>
        </w:category>
        <w:types>
          <w:type w:val="bbPlcHdr"/>
        </w:types>
        <w:behaviors>
          <w:behavior w:val="content"/>
        </w:behaviors>
        <w:guid w:val="{810CC42A-59D2-4409-8AF1-083B641D7D72}"/>
      </w:docPartPr>
      <w:docPartBody>
        <w:p w:rsidR="00F10903" w:rsidRDefault="00637DD5">
          <w:pPr>
            <w:pStyle w:val="2250DBF42AC4459F9B42E3FF43C549DC"/>
          </w:pPr>
          <w:r>
            <w:t>Affected Parties</w:t>
          </w:r>
        </w:p>
      </w:docPartBody>
    </w:docPart>
    <w:docPart>
      <w:docPartPr>
        <w:name w:val="611C46EA1B354B00A8BDD5BB550AAB5C"/>
        <w:category>
          <w:name w:val="General"/>
          <w:gallery w:val="placeholder"/>
        </w:category>
        <w:types>
          <w:type w:val="bbPlcHdr"/>
        </w:types>
        <w:behaviors>
          <w:behavior w:val="content"/>
        </w:behaviors>
        <w:guid w:val="{4D1A75B2-96EE-4AF8-AC81-2EDDA987BE56}"/>
      </w:docPartPr>
      <w:docPartBody>
        <w:p w:rsidR="00F10903" w:rsidRDefault="00637DD5">
          <w:pPr>
            <w:pStyle w:val="611C46EA1B354B00A8BDD5BB550AAB5C"/>
          </w:pPr>
          <w:r>
            <w:t xml:space="preserve">List business </w:t>
          </w:r>
          <w:r w:rsidRPr="008D5E06">
            <w:t>processes</w:t>
          </w:r>
          <w:r>
            <w:t xml:space="preserve"> or systems which will be impacted by this project and describe how they will be affected.</w:t>
          </w:r>
        </w:p>
      </w:docPartBody>
    </w:docPart>
    <w:docPart>
      <w:docPartPr>
        <w:name w:val="D1A8A94BBAE842AD8F8A44CA97114AC8"/>
        <w:category>
          <w:name w:val="General"/>
          <w:gallery w:val="placeholder"/>
        </w:category>
        <w:types>
          <w:type w:val="bbPlcHdr"/>
        </w:types>
        <w:behaviors>
          <w:behavior w:val="content"/>
        </w:behaviors>
        <w:guid w:val="{D9AA62C4-147E-48B9-B7D1-1D25A8489746}"/>
      </w:docPartPr>
      <w:docPartBody>
        <w:p w:rsidR="00F10903" w:rsidRDefault="00637DD5">
          <w:pPr>
            <w:pStyle w:val="D1A8A94BBAE842AD8F8A44CA97114AC8"/>
          </w:pPr>
          <w:r>
            <w:t>Affected Business Processes or Systems</w:t>
          </w:r>
        </w:p>
      </w:docPartBody>
    </w:docPart>
    <w:docPart>
      <w:docPartPr>
        <w:name w:val="8798575DD22B4A0C8D95E5DF79127389"/>
        <w:category>
          <w:name w:val="General"/>
          <w:gallery w:val="placeholder"/>
        </w:category>
        <w:types>
          <w:type w:val="bbPlcHdr"/>
        </w:types>
        <w:behaviors>
          <w:behavior w:val="content"/>
        </w:behaviors>
        <w:guid w:val="{BB096C6C-7710-4195-BD20-8C45958BA9B5}"/>
      </w:docPartPr>
      <w:docPartBody>
        <w:p w:rsidR="00F10903" w:rsidRDefault="00637DD5">
          <w:pPr>
            <w:pStyle w:val="8798575DD22B4A0C8D95E5DF79127389"/>
          </w:pPr>
          <w:r>
            <w:t xml:space="preserve">Describe any specific components that are excluded </w:t>
          </w:r>
          <w:r w:rsidRPr="008D5E06">
            <w:t>from</w:t>
          </w:r>
          <w:r>
            <w:t xml:space="preserve"> this project.</w:t>
          </w:r>
        </w:p>
      </w:docPartBody>
    </w:docPart>
    <w:docPart>
      <w:docPartPr>
        <w:name w:val="E9A7A1E92F30419BB3E06A9165BF1AA6"/>
        <w:category>
          <w:name w:val="General"/>
          <w:gallery w:val="placeholder"/>
        </w:category>
        <w:types>
          <w:type w:val="bbPlcHdr"/>
        </w:types>
        <w:behaviors>
          <w:behavior w:val="content"/>
        </w:behaviors>
        <w:guid w:val="{3BA91607-257F-4E48-9E32-90193F885C16}"/>
      </w:docPartPr>
      <w:docPartBody>
        <w:p w:rsidR="00F10903" w:rsidRDefault="00637DD5">
          <w:pPr>
            <w:pStyle w:val="E9A7A1E92F30419BB3E06A9165BF1AA6"/>
          </w:pPr>
          <w:r>
            <w:t>Specific Exclusions from Scope</w:t>
          </w:r>
        </w:p>
      </w:docPartBody>
    </w:docPart>
    <w:docPart>
      <w:docPartPr>
        <w:name w:val="B2A25EEEA7EA45D8831BCBEFAA6CEC40"/>
        <w:category>
          <w:name w:val="General"/>
          <w:gallery w:val="placeholder"/>
        </w:category>
        <w:types>
          <w:type w:val="bbPlcHdr"/>
        </w:types>
        <w:behaviors>
          <w:behavior w:val="content"/>
        </w:behaviors>
        <w:guid w:val="{D30E70E5-8827-461B-81D4-317E149F270C}"/>
      </w:docPartPr>
      <w:docPartBody>
        <w:p w:rsidR="00F10903" w:rsidRDefault="00637DD5">
          <w:pPr>
            <w:pStyle w:val="B2A25EEEA7EA45D8831BCBEFAA6CEC40"/>
          </w:pPr>
          <w:r>
            <w:t xml:space="preserve">Describe how you plan to implement the project. For example, will all parts of the project be rolled out at once or will it be incremental?  What will be </w:t>
          </w:r>
          <w:r w:rsidRPr="008D5E06">
            <w:t>included</w:t>
          </w:r>
          <w:r>
            <w:t xml:space="preserve"> in each release?</w:t>
          </w:r>
        </w:p>
      </w:docPartBody>
    </w:docPart>
    <w:docPart>
      <w:docPartPr>
        <w:name w:val="A745F6A1C7024F1B95DB4A3C2C1FC06A"/>
        <w:category>
          <w:name w:val="General"/>
          <w:gallery w:val="placeholder"/>
        </w:category>
        <w:types>
          <w:type w:val="bbPlcHdr"/>
        </w:types>
        <w:behaviors>
          <w:behavior w:val="content"/>
        </w:behaviors>
        <w:guid w:val="{927137DB-9DD8-4428-A97A-B9A4DE93F2B1}"/>
      </w:docPartPr>
      <w:docPartBody>
        <w:p w:rsidR="00F10903" w:rsidRDefault="00637DD5">
          <w:pPr>
            <w:pStyle w:val="A745F6A1C7024F1B95DB4A3C2C1FC06A"/>
          </w:pPr>
          <w:r>
            <w:t xml:space="preserve">Include recommendations that lead to your proposed solution. Summarize what you’re proposing to do and how you’re going to meet the goals. You’ll be able to expand on the </w:t>
          </w:r>
          <w:r w:rsidRPr="008D5E06">
            <w:t>details</w:t>
          </w:r>
          <w:r>
            <w:t xml:space="preserve"> within the ‘Our Proposal’ section.</w:t>
          </w:r>
        </w:p>
      </w:docPartBody>
    </w:docPart>
    <w:docPart>
      <w:docPartPr>
        <w:name w:val="63B55F78394F4F64BE7ED9FA73BCEF69"/>
        <w:category>
          <w:name w:val="General"/>
          <w:gallery w:val="placeholder"/>
        </w:category>
        <w:types>
          <w:type w:val="bbPlcHdr"/>
        </w:types>
        <w:behaviors>
          <w:behavior w:val="content"/>
        </w:behaviors>
        <w:guid w:val="{DF4F3224-6A44-4B93-95CB-1D1985ABD8CF}"/>
      </w:docPartPr>
      <w:docPartBody>
        <w:p w:rsidR="001509F6" w:rsidRDefault="00DF0363" w:rsidP="00DF0363">
          <w:pPr>
            <w:pStyle w:val="63B55F78394F4F64BE7ED9FA73BCEF69"/>
          </w:pPr>
          <w:r>
            <w:t>Approval and Authority to Proceed</w:t>
          </w:r>
        </w:p>
      </w:docPartBody>
    </w:docPart>
    <w:docPart>
      <w:docPartPr>
        <w:name w:val="8D180A5B983C4BE9AC74D59D094A891D"/>
        <w:category>
          <w:name w:val="General"/>
          <w:gallery w:val="placeholder"/>
        </w:category>
        <w:types>
          <w:type w:val="bbPlcHdr"/>
        </w:types>
        <w:behaviors>
          <w:behavior w:val="content"/>
        </w:behaviors>
        <w:guid w:val="{282815B9-FF9B-43B2-84B1-1043AA35B641}"/>
      </w:docPartPr>
      <w:docPartBody>
        <w:p w:rsidR="001509F6" w:rsidRDefault="00DF0363" w:rsidP="00DF0363">
          <w:pPr>
            <w:pStyle w:val="8D180A5B983C4BE9AC74D59D094A891D"/>
          </w:pPr>
          <w:r>
            <w:t>We approve the project as described above, and authorize the team to proceed.</w:t>
          </w:r>
        </w:p>
      </w:docPartBody>
    </w:docPart>
    <w:docPart>
      <w:docPartPr>
        <w:name w:val="6F0A2319652844168341E1653447B641"/>
        <w:category>
          <w:name w:val="General"/>
          <w:gallery w:val="placeholder"/>
        </w:category>
        <w:types>
          <w:type w:val="bbPlcHdr"/>
        </w:types>
        <w:behaviors>
          <w:behavior w:val="content"/>
        </w:behaviors>
        <w:guid w:val="{FD5CE1EA-F930-4B70-93E5-6210BA475131}"/>
      </w:docPartPr>
      <w:docPartBody>
        <w:p w:rsidR="001509F6" w:rsidRDefault="00DF0363" w:rsidP="00DF0363">
          <w:pPr>
            <w:pStyle w:val="6F0A2319652844168341E1653447B641"/>
          </w:pPr>
          <w:r>
            <w:t>Name</w:t>
          </w:r>
        </w:p>
      </w:docPartBody>
    </w:docPart>
    <w:docPart>
      <w:docPartPr>
        <w:name w:val="F815426DD0804A94A7205E62901F3730"/>
        <w:category>
          <w:name w:val="General"/>
          <w:gallery w:val="placeholder"/>
        </w:category>
        <w:types>
          <w:type w:val="bbPlcHdr"/>
        </w:types>
        <w:behaviors>
          <w:behavior w:val="content"/>
        </w:behaviors>
        <w:guid w:val="{A3850B00-2ADE-4C35-BD7F-DEDD7923A44D}"/>
      </w:docPartPr>
      <w:docPartBody>
        <w:p w:rsidR="001509F6" w:rsidRDefault="00DF0363" w:rsidP="00DF0363">
          <w:pPr>
            <w:pStyle w:val="F815426DD0804A94A7205E62901F3730"/>
          </w:pPr>
          <w:r>
            <w:t>Title</w:t>
          </w:r>
        </w:p>
      </w:docPartBody>
    </w:docPart>
    <w:docPart>
      <w:docPartPr>
        <w:name w:val="E3AA6BA23A244251B88EF4A315E80008"/>
        <w:category>
          <w:name w:val="General"/>
          <w:gallery w:val="placeholder"/>
        </w:category>
        <w:types>
          <w:type w:val="bbPlcHdr"/>
        </w:types>
        <w:behaviors>
          <w:behavior w:val="content"/>
        </w:behaviors>
        <w:guid w:val="{448ABD87-F6D3-4F90-BAF1-17E38DD16777}"/>
      </w:docPartPr>
      <w:docPartBody>
        <w:p w:rsidR="001509F6" w:rsidRDefault="00DF0363" w:rsidP="00DF0363">
          <w:pPr>
            <w:pStyle w:val="E3AA6BA23A244251B88EF4A315E80008"/>
          </w:pPr>
          <w:r>
            <w:t>Date</w:t>
          </w:r>
        </w:p>
      </w:docPartBody>
    </w:docPart>
    <w:docPart>
      <w:docPartPr>
        <w:name w:val="CFB6957841274CF39431785B9EE1B688"/>
        <w:category>
          <w:name w:val="General"/>
          <w:gallery w:val="placeholder"/>
        </w:category>
        <w:types>
          <w:type w:val="bbPlcHdr"/>
        </w:types>
        <w:behaviors>
          <w:behavior w:val="content"/>
        </w:behaviors>
        <w:guid w:val="{5E9E12D7-A889-4FE5-A676-494B383E56EA}"/>
      </w:docPartPr>
      <w:docPartBody>
        <w:p w:rsidR="001509F6" w:rsidRDefault="00DF0363" w:rsidP="00DF0363">
          <w:pPr>
            <w:pStyle w:val="CFB6957841274CF39431785B9EE1B688"/>
          </w:pPr>
          <w:r>
            <w:t>Approved By</w:t>
          </w:r>
        </w:p>
      </w:docPartBody>
    </w:docPart>
    <w:docPart>
      <w:docPartPr>
        <w:name w:val="4A6D39F6BFFF41E09723D9AFDB199B85"/>
        <w:category>
          <w:name w:val="General"/>
          <w:gallery w:val="placeholder"/>
        </w:category>
        <w:types>
          <w:type w:val="bbPlcHdr"/>
        </w:types>
        <w:behaviors>
          <w:behavior w:val="content"/>
        </w:behaviors>
        <w:guid w:val="{CB6AD449-F34A-4D48-B1BF-B436554C1D82}"/>
      </w:docPartPr>
      <w:docPartBody>
        <w:p w:rsidR="001509F6" w:rsidRDefault="00DF0363" w:rsidP="00DF0363">
          <w:pPr>
            <w:pStyle w:val="4A6D39F6BFFF41E09723D9AFDB199B85"/>
          </w:pPr>
          <w:r>
            <w:t>Date</w:t>
          </w:r>
        </w:p>
      </w:docPartBody>
    </w:docPart>
    <w:docPart>
      <w:docPartPr>
        <w:name w:val="95034AF5BAC64D458192BB8B1D72EB5F"/>
        <w:category>
          <w:name w:val="General"/>
          <w:gallery w:val="placeholder"/>
        </w:category>
        <w:types>
          <w:type w:val="bbPlcHdr"/>
        </w:types>
        <w:behaviors>
          <w:behavior w:val="content"/>
        </w:behaviors>
        <w:guid w:val="{6EC290BB-B78A-4D31-95C0-FC19551B078C}"/>
      </w:docPartPr>
      <w:docPartBody>
        <w:p w:rsidR="001509F6" w:rsidRDefault="00DF0363" w:rsidP="00DF0363">
          <w:pPr>
            <w:pStyle w:val="95034AF5BAC64D458192BB8B1D72EB5F"/>
          </w:pPr>
          <w:r>
            <w:t>Approved By</w:t>
          </w:r>
        </w:p>
      </w:docPartBody>
    </w:docPart>
    <w:docPart>
      <w:docPartPr>
        <w:name w:val="1BA5BEDA1D8545828F7977AB4C12509A"/>
        <w:category>
          <w:name w:val="General"/>
          <w:gallery w:val="placeholder"/>
        </w:category>
        <w:types>
          <w:type w:val="bbPlcHdr"/>
        </w:types>
        <w:behaviors>
          <w:behavior w:val="content"/>
        </w:behaviors>
        <w:guid w:val="{FDAF231B-B5A4-4010-A0ED-DB530AAD3895}"/>
      </w:docPartPr>
      <w:docPartBody>
        <w:p w:rsidR="001509F6" w:rsidRDefault="00DF0363" w:rsidP="00DF0363">
          <w:pPr>
            <w:pStyle w:val="1BA5BEDA1D8545828F7977AB4C12509A"/>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7DD5"/>
    <w:rsid w:val="001509F6"/>
    <w:rsid w:val="00160240"/>
    <w:rsid w:val="00213E6E"/>
    <w:rsid w:val="00442643"/>
    <w:rsid w:val="00637DD5"/>
    <w:rsid w:val="00896723"/>
    <w:rsid w:val="00C4401F"/>
    <w:rsid w:val="00CC6E06"/>
    <w:rsid w:val="00DE3E45"/>
    <w:rsid w:val="00DF0363"/>
    <w:rsid w:val="00E11318"/>
    <w:rsid w:val="00E22B13"/>
    <w:rsid w:val="00F109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7991847714245DBB4F88A439CCBF67A">
    <w:name w:val="E7991847714245DBB4F88A439CCBF67A"/>
  </w:style>
  <w:style w:type="paragraph" w:customStyle="1" w:styleId="17062ADD8BBB4B9C98735971AAF77739">
    <w:name w:val="17062ADD8BBB4B9C98735971AAF77739"/>
  </w:style>
  <w:style w:type="paragraph" w:customStyle="1" w:styleId="2A61E4F153144D2F861FBDB4B6EF890C">
    <w:name w:val="2A61E4F153144D2F861FBDB4B6EF890C"/>
  </w:style>
  <w:style w:type="paragraph" w:customStyle="1" w:styleId="BF02695B46BB41109BBF679964CB3756">
    <w:name w:val="BF02695B46BB41109BBF679964CB3756"/>
  </w:style>
  <w:style w:type="paragraph" w:customStyle="1" w:styleId="F5B847B8A0B245C98DC4EE07639F8708">
    <w:name w:val="F5B847B8A0B245C98DC4EE07639F8708"/>
  </w:style>
  <w:style w:type="paragraph" w:customStyle="1" w:styleId="9B727C390DB04E7485787589A49C9FB0">
    <w:name w:val="9B727C390DB04E7485787589A49C9FB0"/>
  </w:style>
  <w:style w:type="paragraph" w:customStyle="1" w:styleId="4D5501B8E90C425A9D3FC3385608BCB6">
    <w:name w:val="4D5501B8E90C425A9D3FC3385608BCB6"/>
  </w:style>
  <w:style w:type="paragraph" w:customStyle="1" w:styleId="76B57B42E7C949C3988D638B4919C087">
    <w:name w:val="76B57B42E7C949C3988D638B4919C087"/>
  </w:style>
  <w:style w:type="paragraph" w:customStyle="1" w:styleId="08BC2C92AA2840748F178C71555168ED">
    <w:name w:val="08BC2C92AA2840748F178C71555168ED"/>
  </w:style>
  <w:style w:type="paragraph" w:customStyle="1" w:styleId="7C1EED8A83154C8FAC6C5AD168C48501">
    <w:name w:val="7C1EED8A83154C8FAC6C5AD168C48501"/>
  </w:style>
  <w:style w:type="paragraph" w:customStyle="1" w:styleId="DBD998E50B3D48719AE791A5E40EA71D">
    <w:name w:val="DBD998E50B3D48719AE791A5E40EA71D"/>
  </w:style>
  <w:style w:type="paragraph" w:customStyle="1" w:styleId="D11197BD4FAC493295A18CE6FC1AE895">
    <w:name w:val="D11197BD4FAC493295A18CE6FC1AE895"/>
  </w:style>
  <w:style w:type="paragraph" w:customStyle="1" w:styleId="2250DBF42AC4459F9B42E3FF43C549DC">
    <w:name w:val="2250DBF42AC4459F9B42E3FF43C549DC"/>
  </w:style>
  <w:style w:type="paragraph" w:customStyle="1" w:styleId="611C46EA1B354B00A8BDD5BB550AAB5C">
    <w:name w:val="611C46EA1B354B00A8BDD5BB550AAB5C"/>
  </w:style>
  <w:style w:type="paragraph" w:customStyle="1" w:styleId="D1A8A94BBAE842AD8F8A44CA97114AC8">
    <w:name w:val="D1A8A94BBAE842AD8F8A44CA97114AC8"/>
  </w:style>
  <w:style w:type="paragraph" w:customStyle="1" w:styleId="8798575DD22B4A0C8D95E5DF79127389">
    <w:name w:val="8798575DD22B4A0C8D95E5DF79127389"/>
  </w:style>
  <w:style w:type="paragraph" w:customStyle="1" w:styleId="E9A7A1E92F30419BB3E06A9165BF1AA6">
    <w:name w:val="E9A7A1E92F30419BB3E06A9165BF1AA6"/>
  </w:style>
  <w:style w:type="paragraph" w:customStyle="1" w:styleId="B2A25EEEA7EA45D8831BCBEFAA6CEC40">
    <w:name w:val="B2A25EEEA7EA45D8831BCBEFAA6CEC40"/>
  </w:style>
  <w:style w:type="paragraph" w:customStyle="1" w:styleId="EF8DF16CDEE24956B85DC47FE2FDBD22">
    <w:name w:val="EF8DF16CDEE24956B85DC47FE2FDBD22"/>
  </w:style>
  <w:style w:type="paragraph" w:customStyle="1" w:styleId="A745F6A1C7024F1B95DB4A3C2C1FC06A">
    <w:name w:val="A745F6A1C7024F1B95DB4A3C2C1FC06A"/>
  </w:style>
  <w:style w:type="paragraph" w:customStyle="1" w:styleId="FD8B13C6759047EBA64397B33675BA81">
    <w:name w:val="FD8B13C6759047EBA64397B33675BA81"/>
  </w:style>
  <w:style w:type="paragraph" w:customStyle="1" w:styleId="804415DDC7DE4F3F9D1E8FD47A040593">
    <w:name w:val="804415DDC7DE4F3F9D1E8FD47A040593"/>
  </w:style>
  <w:style w:type="paragraph" w:customStyle="1" w:styleId="63B55F78394F4F64BE7ED9FA73BCEF69">
    <w:name w:val="63B55F78394F4F64BE7ED9FA73BCEF69"/>
    <w:rsid w:val="00DF0363"/>
  </w:style>
  <w:style w:type="paragraph" w:customStyle="1" w:styleId="8D180A5B983C4BE9AC74D59D094A891D">
    <w:name w:val="8D180A5B983C4BE9AC74D59D094A891D"/>
    <w:rsid w:val="00DF0363"/>
  </w:style>
  <w:style w:type="paragraph" w:customStyle="1" w:styleId="6F0A2319652844168341E1653447B641">
    <w:name w:val="6F0A2319652844168341E1653447B641"/>
    <w:rsid w:val="00DF0363"/>
  </w:style>
  <w:style w:type="paragraph" w:customStyle="1" w:styleId="F815426DD0804A94A7205E62901F3730">
    <w:name w:val="F815426DD0804A94A7205E62901F3730"/>
    <w:rsid w:val="00DF0363"/>
  </w:style>
  <w:style w:type="paragraph" w:customStyle="1" w:styleId="E3AA6BA23A244251B88EF4A315E80008">
    <w:name w:val="E3AA6BA23A244251B88EF4A315E80008"/>
    <w:rsid w:val="00DF0363"/>
  </w:style>
  <w:style w:type="paragraph" w:customStyle="1" w:styleId="CFB6957841274CF39431785B9EE1B688">
    <w:name w:val="CFB6957841274CF39431785B9EE1B688"/>
    <w:rsid w:val="00DF0363"/>
  </w:style>
  <w:style w:type="paragraph" w:customStyle="1" w:styleId="4A6D39F6BFFF41E09723D9AFDB199B85">
    <w:name w:val="4A6D39F6BFFF41E09723D9AFDB199B85"/>
    <w:rsid w:val="00DF0363"/>
  </w:style>
  <w:style w:type="paragraph" w:customStyle="1" w:styleId="95034AF5BAC64D458192BB8B1D72EB5F">
    <w:name w:val="95034AF5BAC64D458192BB8B1D72EB5F"/>
    <w:rsid w:val="00DF0363"/>
  </w:style>
  <w:style w:type="paragraph" w:customStyle="1" w:styleId="1BA5BEDA1D8545828F7977AB4C12509A">
    <w:name w:val="1BA5BEDA1D8545828F7977AB4C12509A"/>
    <w:rsid w:val="00DF03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scope report (Business Blue design)</Template>
  <TotalTime>290</TotalTime>
  <Pages>25</Pages>
  <Words>3444</Words>
  <Characters>19633</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james</dc:creator>
  <cp:lastModifiedBy>yasminnisha Shaikh</cp:lastModifiedBy>
  <cp:revision>40</cp:revision>
  <dcterms:created xsi:type="dcterms:W3CDTF">2021-02-05T17:04:00Z</dcterms:created>
  <dcterms:modified xsi:type="dcterms:W3CDTF">2021-06-09T08:17:00Z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